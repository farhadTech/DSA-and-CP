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rtl w:val="0"/>
        </w:rPr>
      </w:pPr>
      <w:bookmarkStart w:id="0" w:name="_heading=h.db36jlac1pv5" w:colFirst="0" w:colLast="0"/>
      <w:bookmarkEnd w:id="0"/>
      <w:r>
        <w:rPr>
          <w:rtl w:val="0"/>
        </w:rPr>
        <w:t>Dynamic Programming</w:t>
      </w:r>
    </w:p>
    <w:p>
      <w:pPr>
        <w:rPr>
          <w:rFonts w:hint="default"/>
          <w:sz w:val="24"/>
          <w:szCs w:val="24"/>
        </w:rPr>
      </w:pPr>
    </w:p>
    <w:p>
      <w:pPr>
        <w:rPr>
          <w:rFonts w:hint="default"/>
          <w:sz w:val="24"/>
          <w:szCs w:val="24"/>
        </w:rPr>
      </w:pPr>
      <w:r>
        <w:rPr>
          <w:rFonts w:hint="default"/>
          <w:sz w:val="24"/>
          <w:szCs w:val="24"/>
        </w:rPr>
        <w:t xml:space="preserve">Dynamic programming is a method used in mathematics and computer science to solve problems by breaking them down into simpler subproblems. It involves solving each subproblem only once and storing the solution in a data structure, typically a table, so that it can be easily retrieved later if needed. </w:t>
      </w:r>
    </w:p>
    <w:p>
      <w:pPr>
        <w:rPr>
          <w:sz w:val="24"/>
          <w:szCs w:val="24"/>
        </w:rPr>
      </w:pPr>
      <w:r>
        <w:rPr>
          <w:rFonts w:hint="default"/>
          <w:sz w:val="24"/>
          <w:szCs w:val="24"/>
        </w:rPr>
        <w:t>This approach is often used when a problem can be divided into overlapping subproblems, and the solutions to those subproblems can be reused to solve the larger problem more efficiently.</w:t>
      </w:r>
    </w:p>
    <w:p>
      <w:pPr>
        <w:pStyle w:val="3"/>
      </w:pPr>
      <w:r>
        <w:rPr>
          <w:rtl w:val="0"/>
        </w:rPr>
        <w:t>PROBLEM 01. Fibonacci number</w:t>
      </w:r>
    </w:p>
    <w:p>
      <w:pPr>
        <w:pStyle w:val="4"/>
      </w:pPr>
      <w:bookmarkStart w:id="1" w:name="_heading=h.qh3n1iszisfo" w:colFirst="0" w:colLast="0"/>
      <w:bookmarkEnd w:id="1"/>
    </w:p>
    <w:p>
      <w:pPr>
        <w:pStyle w:val="4"/>
        <w:rPr>
          <w:sz w:val="24"/>
          <w:szCs w:val="24"/>
        </w:rPr>
      </w:pPr>
      <w:bookmarkStart w:id="2" w:name="_heading=h.j1yn3oepkqt5" w:colFirst="0" w:colLast="0"/>
      <w:bookmarkEnd w:id="2"/>
      <w:r>
        <w:rPr>
          <w:sz w:val="24"/>
          <w:szCs w:val="24"/>
          <w:rtl w:val="0"/>
        </w:rPr>
        <w:t xml:space="preserve">Pseudocode (Naive Recursion): </w:t>
      </w:r>
    </w:p>
    <w:tbl>
      <w:tblPr>
        <w:tblStyle w:val="24"/>
        <w:tblW w:w="927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35"/>
        <w:gridCol w:w="463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46" w:hRule="atLeast"/>
        </w:trPr>
        <w:tc>
          <w:tcPr>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tcPr>
          <w:p>
            <w:pPr>
              <w:widowControl w:val="0"/>
              <w:spacing w:after="0" w:line="240" w:lineRule="auto"/>
              <w:rPr>
                <w:rFonts w:ascii="Lora Medium" w:hAnsi="Lora Medium" w:eastAsia="Lora Medium" w:cs="Lora Medium"/>
                <w:color w:val="1155CC"/>
              </w:rPr>
            </w:pPr>
            <w:r>
              <w:rPr>
                <w:rFonts w:ascii="Lora" w:hAnsi="Lora" w:eastAsia="Lora" w:cs="Lora"/>
                <w:b/>
                <w:color w:val="1155CC"/>
                <w:rtl w:val="0"/>
              </w:rPr>
              <w:t xml:space="preserve">Function </w:t>
            </w:r>
            <w:r>
              <w:rPr>
                <w:rFonts w:ascii="Lora Medium" w:hAnsi="Lora Medium" w:eastAsia="Lora Medium" w:cs="Lora Medium"/>
                <w:color w:val="1155CC"/>
                <w:rtl w:val="0"/>
              </w:rPr>
              <w:t>Fib(n):</w:t>
            </w:r>
          </w:p>
          <w:p>
            <w:pPr>
              <w:widowControl w:val="0"/>
              <w:numPr>
                <w:ilvl w:val="0"/>
                <w:numId w:val="1"/>
              </w:numPr>
              <w:spacing w:after="0" w:line="240" w:lineRule="auto"/>
              <w:ind w:left="720" w:hanging="360"/>
              <w:rPr>
                <w:rFonts w:ascii="Lora Medium" w:hAnsi="Lora Medium" w:eastAsia="Lora Medium" w:cs="Lora Medium"/>
                <w:color w:val="1155CC"/>
              </w:rPr>
            </w:pPr>
            <w:r>
              <w:rPr>
                <w:rFonts w:ascii="Lora" w:hAnsi="Lora" w:eastAsia="Lora" w:cs="Lora"/>
                <w:b/>
                <w:color w:val="1155CC"/>
                <w:rtl w:val="0"/>
              </w:rPr>
              <w:t xml:space="preserve">if </w:t>
            </w:r>
            <w:r>
              <w:rPr>
                <w:rFonts w:ascii="Lora Medium" w:hAnsi="Lora Medium" w:eastAsia="Lora Medium" w:cs="Lora Medium"/>
                <w:color w:val="1155CC"/>
                <w:rtl w:val="0"/>
              </w:rPr>
              <w:t xml:space="preserve">n==0 </w:t>
            </w:r>
            <w:r>
              <w:rPr>
                <w:rFonts w:ascii="Lora" w:hAnsi="Lora" w:eastAsia="Lora" w:cs="Lora"/>
                <w:b/>
                <w:color w:val="1155CC"/>
                <w:rtl w:val="0"/>
              </w:rPr>
              <w:t xml:space="preserve">or </w:t>
            </w:r>
            <w:r>
              <w:rPr>
                <w:rFonts w:ascii="Lora Medium" w:hAnsi="Lora Medium" w:eastAsia="Lora Medium" w:cs="Lora Medium"/>
                <w:color w:val="1155CC"/>
                <w:rtl w:val="0"/>
              </w:rPr>
              <w:t xml:space="preserve">n==1 </w:t>
            </w:r>
            <w:r>
              <w:rPr>
                <w:rFonts w:ascii="Lora" w:hAnsi="Lora" w:eastAsia="Lora" w:cs="Lora"/>
                <w:b/>
                <w:color w:val="1155CC"/>
                <w:rtl w:val="0"/>
              </w:rPr>
              <w:t>then</w:t>
            </w:r>
          </w:p>
          <w:p>
            <w:pPr>
              <w:widowControl w:val="0"/>
              <w:numPr>
                <w:ilvl w:val="0"/>
                <w:numId w:val="1"/>
              </w:numPr>
              <w:spacing w:after="0" w:line="240" w:lineRule="auto"/>
              <w:ind w:left="720" w:hanging="360"/>
              <w:rPr>
                <w:rFonts w:ascii="Lora Medium" w:hAnsi="Lora Medium" w:eastAsia="Lora Medium" w:cs="Lora Medium"/>
                <w:color w:val="1155CC"/>
              </w:rPr>
            </w:pPr>
            <w:r>
              <w:rPr>
                <w:rFonts w:ascii="Lora Medium" w:hAnsi="Lora Medium" w:eastAsia="Lora Medium" w:cs="Lora Medium"/>
                <w:color w:val="1155CC"/>
                <w:rtl w:val="0"/>
              </w:rPr>
              <w:t xml:space="preserve"> </w:t>
            </w:r>
            <w:r>
              <w:rPr>
                <w:rFonts w:ascii="Lora Medium" w:hAnsi="Lora Medium" w:eastAsia="Lora Medium" w:cs="Lora Medium"/>
                <w:color w:val="1155CC"/>
                <w:rtl w:val="0"/>
              </w:rPr>
              <w:tab/>
            </w:r>
            <w:r>
              <w:rPr>
                <w:rFonts w:ascii="Lora" w:hAnsi="Lora" w:eastAsia="Lora" w:cs="Lora"/>
                <w:b/>
                <w:color w:val="1155CC"/>
                <w:rtl w:val="0"/>
              </w:rPr>
              <w:t xml:space="preserve">return </w:t>
            </w:r>
            <w:r>
              <w:rPr>
                <w:rFonts w:ascii="Lora Medium" w:hAnsi="Lora Medium" w:eastAsia="Lora Medium" w:cs="Lora Medium"/>
                <w:color w:val="1155CC"/>
                <w:rtl w:val="0"/>
              </w:rPr>
              <w:t>n</w:t>
            </w:r>
          </w:p>
          <w:p>
            <w:pPr>
              <w:widowControl w:val="0"/>
              <w:numPr>
                <w:ilvl w:val="0"/>
                <w:numId w:val="1"/>
              </w:numPr>
              <w:spacing w:after="0" w:line="240" w:lineRule="auto"/>
              <w:ind w:left="720" w:hanging="360"/>
              <w:rPr>
                <w:rFonts w:ascii="Lora" w:hAnsi="Lora" w:eastAsia="Lora" w:cs="Lora"/>
                <w:b/>
                <w:color w:val="1155CC"/>
              </w:rPr>
            </w:pPr>
            <w:r>
              <w:rPr>
                <w:rFonts w:ascii="Lora" w:hAnsi="Lora" w:eastAsia="Lora" w:cs="Lora"/>
                <w:b/>
                <w:color w:val="1155CC"/>
                <w:rtl w:val="0"/>
              </w:rPr>
              <w:t>end if</w:t>
            </w:r>
          </w:p>
          <w:p>
            <w:pPr>
              <w:widowControl w:val="0"/>
              <w:numPr>
                <w:ilvl w:val="0"/>
                <w:numId w:val="1"/>
              </w:numPr>
              <w:spacing w:after="0" w:line="240" w:lineRule="auto"/>
              <w:ind w:left="720" w:hanging="360"/>
              <w:rPr>
                <w:rFonts w:ascii="Lora Medium" w:hAnsi="Lora Medium" w:eastAsia="Lora Medium" w:cs="Lora Medium"/>
                <w:color w:val="1155CC"/>
              </w:rPr>
            </w:pPr>
            <w:r>
              <w:rPr>
                <w:rFonts w:ascii="Lora" w:hAnsi="Lora" w:eastAsia="Lora" w:cs="Lora"/>
                <w:b/>
                <w:color w:val="1155CC"/>
                <w:rtl w:val="0"/>
              </w:rPr>
              <w:t xml:space="preserve">return </w:t>
            </w:r>
            <w:r>
              <w:rPr>
                <w:rFonts w:ascii="Lora Medium" w:hAnsi="Lora Medium" w:eastAsia="Lora Medium" w:cs="Lora Medium"/>
                <w:color w:val="1155CC"/>
                <w:rtl w:val="0"/>
              </w:rPr>
              <w:t>Fib(n-1) + Fib(n-2)</w:t>
            </w:r>
          </w:p>
        </w:tc>
        <w:tc>
          <w:tcPr>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tcPr>
          <w:p>
            <w:pPr>
              <w:widowControl w:val="0"/>
              <w:spacing w:after="0" w:line="240" w:lineRule="auto"/>
              <w:rPr>
                <w:rFonts w:ascii="Lora" w:hAnsi="Lora" w:eastAsia="Lora" w:cs="Lora"/>
                <w:b/>
                <w:color w:val="1155CC"/>
              </w:rPr>
            </w:pPr>
            <w:r>
              <w:rPr>
                <w:rFonts w:ascii="Lora" w:hAnsi="Lora" w:eastAsia="Lora" w:cs="Lora"/>
                <w:b/>
                <w:color w:val="1155CC"/>
                <w:rtl w:val="0"/>
              </w:rPr>
              <w:t>Time complexity: O(2^n)</w:t>
            </w:r>
          </w:p>
          <w:p>
            <w:pPr>
              <w:widowControl w:val="0"/>
              <w:spacing w:after="0" w:line="240" w:lineRule="auto"/>
              <w:rPr>
                <w:rFonts w:ascii="Lora" w:hAnsi="Lora" w:eastAsia="Lora" w:cs="Lora"/>
                <w:b/>
                <w:color w:val="1155CC"/>
              </w:rPr>
            </w:pPr>
            <w:r>
              <w:rPr>
                <w:rFonts w:ascii="Lora" w:hAnsi="Lora" w:eastAsia="Lora" w:cs="Lora"/>
                <w:b/>
                <w:color w:val="1155CC"/>
                <w:rtl w:val="0"/>
              </w:rPr>
              <w:t>Space complexity: O(1)</w:t>
            </w:r>
          </w:p>
        </w:tc>
      </w:tr>
    </w:tbl>
    <w:p>
      <w:pPr>
        <w:pStyle w:val="4"/>
      </w:pPr>
      <w:bookmarkStart w:id="3" w:name="_heading=h.oyzudj3ran6q" w:colFirst="0" w:colLast="0"/>
      <w:bookmarkEnd w:id="3"/>
    </w:p>
    <w:p>
      <w:pPr>
        <w:pStyle w:val="4"/>
      </w:pPr>
      <w:bookmarkStart w:id="4" w:name="_heading=h.g1yqal26nml" w:colFirst="0" w:colLast="0"/>
      <w:bookmarkEnd w:id="4"/>
      <w:r>
        <w:rPr>
          <w:rtl w:val="0"/>
        </w:rPr>
        <w:t xml:space="preserve">DP Pseudocode (Memoization/Top-down): </w:t>
      </w:r>
    </w:p>
    <w:tbl>
      <w:tblPr>
        <w:tblStyle w:val="25"/>
        <w:tblW w:w="927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35"/>
        <w:gridCol w:w="463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46" w:hRule="atLeast"/>
        </w:trPr>
        <w:tc>
          <w:tcPr>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tcPr>
          <w:p>
            <w:pPr>
              <w:widowControl w:val="0"/>
              <w:spacing w:after="0" w:line="240" w:lineRule="auto"/>
              <w:rPr>
                <w:rFonts w:ascii="Lora" w:hAnsi="Lora" w:eastAsia="Lora" w:cs="Lora"/>
                <w:color w:val="1155CC"/>
              </w:rPr>
            </w:pPr>
            <w:r>
              <w:rPr>
                <w:rFonts w:ascii="Lora" w:hAnsi="Lora" w:eastAsia="Lora" w:cs="Lora"/>
                <w:color w:val="1155CC"/>
                <w:rtl w:val="0"/>
              </w:rPr>
              <w:t>Create array F[0…n] = NIL</w:t>
            </w:r>
          </w:p>
          <w:p>
            <w:pPr>
              <w:widowControl w:val="0"/>
              <w:spacing w:after="0" w:line="240" w:lineRule="auto"/>
              <w:rPr>
                <w:rFonts w:ascii="Lora" w:hAnsi="Lora" w:eastAsia="Lora" w:cs="Lora"/>
                <w:color w:val="1155CC"/>
              </w:rPr>
            </w:pPr>
            <w:r>
              <w:rPr>
                <w:rFonts w:ascii="Lora" w:hAnsi="Lora" w:eastAsia="Lora" w:cs="Lora"/>
                <w:color w:val="1155CC"/>
                <w:rtl w:val="0"/>
              </w:rPr>
              <w:t>F[0]=0, F[1] = 1</w:t>
            </w:r>
          </w:p>
          <w:p>
            <w:pPr>
              <w:widowControl w:val="0"/>
              <w:spacing w:after="0" w:line="240" w:lineRule="auto"/>
              <w:rPr>
                <w:rFonts w:ascii="Lora" w:hAnsi="Lora" w:eastAsia="Lora" w:cs="Lora"/>
                <w:color w:val="1155CC"/>
              </w:rPr>
            </w:pPr>
          </w:p>
          <w:p>
            <w:pPr>
              <w:widowControl w:val="0"/>
              <w:spacing w:after="0" w:line="240" w:lineRule="auto"/>
              <w:rPr>
                <w:rFonts w:ascii="Lora Medium" w:hAnsi="Lora Medium" w:eastAsia="Lora Medium" w:cs="Lora Medium"/>
                <w:color w:val="1155CC"/>
              </w:rPr>
            </w:pPr>
            <w:r>
              <w:rPr>
                <w:rFonts w:ascii="Lora" w:hAnsi="Lora" w:eastAsia="Lora" w:cs="Lora"/>
                <w:b/>
                <w:color w:val="1155CC"/>
                <w:rtl w:val="0"/>
              </w:rPr>
              <w:t xml:space="preserve">Function </w:t>
            </w:r>
            <w:r>
              <w:rPr>
                <w:rFonts w:ascii="Lora Medium" w:hAnsi="Lora Medium" w:eastAsia="Lora Medium" w:cs="Lora Medium"/>
                <w:color w:val="1155CC"/>
                <w:rtl w:val="0"/>
              </w:rPr>
              <w:t>Fib(n):</w:t>
            </w:r>
          </w:p>
          <w:p>
            <w:pPr>
              <w:widowControl w:val="0"/>
              <w:numPr>
                <w:ilvl w:val="0"/>
                <w:numId w:val="2"/>
              </w:numPr>
              <w:spacing w:after="0" w:line="240" w:lineRule="auto"/>
              <w:ind w:left="720" w:hanging="360"/>
              <w:rPr>
                <w:rFonts w:ascii="Lora Medium" w:hAnsi="Lora Medium" w:eastAsia="Lora Medium" w:cs="Lora Medium"/>
                <w:color w:val="1155CC"/>
              </w:rPr>
            </w:pPr>
            <w:r>
              <w:rPr>
                <w:rFonts w:ascii="Lora" w:hAnsi="Lora" w:eastAsia="Lora" w:cs="Lora"/>
                <w:b/>
                <w:color w:val="1155CC"/>
                <w:rtl w:val="0"/>
              </w:rPr>
              <w:t xml:space="preserve">if </w:t>
            </w:r>
            <w:r>
              <w:rPr>
                <w:rFonts w:ascii="Lora Medium" w:hAnsi="Lora Medium" w:eastAsia="Lora Medium" w:cs="Lora Medium"/>
                <w:color w:val="1155CC"/>
                <w:rtl w:val="0"/>
              </w:rPr>
              <w:t xml:space="preserve">n==0 </w:t>
            </w:r>
            <w:r>
              <w:rPr>
                <w:rFonts w:ascii="Lora" w:hAnsi="Lora" w:eastAsia="Lora" w:cs="Lora"/>
                <w:b/>
                <w:color w:val="1155CC"/>
                <w:rtl w:val="0"/>
              </w:rPr>
              <w:t xml:space="preserve">or </w:t>
            </w:r>
            <w:r>
              <w:rPr>
                <w:rFonts w:ascii="Lora Medium" w:hAnsi="Lora Medium" w:eastAsia="Lora Medium" w:cs="Lora Medium"/>
                <w:color w:val="1155CC"/>
                <w:rtl w:val="0"/>
              </w:rPr>
              <w:t xml:space="preserve">n==1 </w:t>
            </w:r>
            <w:r>
              <w:rPr>
                <w:rFonts w:ascii="Lora" w:hAnsi="Lora" w:eastAsia="Lora" w:cs="Lora"/>
                <w:b/>
                <w:color w:val="1155CC"/>
                <w:rtl w:val="0"/>
              </w:rPr>
              <w:t>then</w:t>
            </w:r>
          </w:p>
          <w:p>
            <w:pPr>
              <w:widowControl w:val="0"/>
              <w:numPr>
                <w:ilvl w:val="0"/>
                <w:numId w:val="2"/>
              </w:numPr>
              <w:spacing w:after="0" w:line="240" w:lineRule="auto"/>
              <w:ind w:left="720" w:hanging="360"/>
              <w:rPr>
                <w:rFonts w:ascii="Lora Medium" w:hAnsi="Lora Medium" w:eastAsia="Lora Medium" w:cs="Lora Medium"/>
                <w:color w:val="1155CC"/>
              </w:rPr>
            </w:pPr>
            <w:r>
              <w:rPr>
                <w:rFonts w:ascii="Lora Medium" w:hAnsi="Lora Medium" w:eastAsia="Lora Medium" w:cs="Lora Medium"/>
                <w:color w:val="1155CC"/>
                <w:rtl w:val="0"/>
              </w:rPr>
              <w:t xml:space="preserve"> </w:t>
            </w:r>
            <w:r>
              <w:rPr>
                <w:rFonts w:ascii="Lora Medium" w:hAnsi="Lora Medium" w:eastAsia="Lora Medium" w:cs="Lora Medium"/>
                <w:color w:val="1155CC"/>
                <w:rtl w:val="0"/>
              </w:rPr>
              <w:tab/>
            </w:r>
            <w:r>
              <w:rPr>
                <w:rFonts w:ascii="Lora" w:hAnsi="Lora" w:eastAsia="Lora" w:cs="Lora"/>
                <w:b/>
                <w:color w:val="1155CC"/>
                <w:rtl w:val="0"/>
              </w:rPr>
              <w:t xml:space="preserve">return </w:t>
            </w:r>
            <w:r>
              <w:rPr>
                <w:rFonts w:ascii="Lora Medium" w:hAnsi="Lora Medium" w:eastAsia="Lora Medium" w:cs="Lora Medium"/>
                <w:color w:val="1155CC"/>
                <w:rtl w:val="0"/>
              </w:rPr>
              <w:t>n</w:t>
            </w:r>
          </w:p>
          <w:p>
            <w:pPr>
              <w:widowControl w:val="0"/>
              <w:numPr>
                <w:ilvl w:val="0"/>
                <w:numId w:val="2"/>
              </w:numPr>
              <w:spacing w:after="0" w:line="240" w:lineRule="auto"/>
              <w:ind w:left="720" w:hanging="360"/>
              <w:rPr>
                <w:rFonts w:ascii="Lora" w:hAnsi="Lora" w:eastAsia="Lora" w:cs="Lora"/>
                <w:b/>
                <w:color w:val="1155CC"/>
              </w:rPr>
            </w:pPr>
            <w:r>
              <w:rPr>
                <w:rFonts w:ascii="Lora" w:hAnsi="Lora" w:eastAsia="Lora" w:cs="Lora"/>
                <w:b/>
                <w:color w:val="1155CC"/>
                <w:rtl w:val="0"/>
              </w:rPr>
              <w:t>end if</w:t>
            </w:r>
          </w:p>
          <w:p>
            <w:pPr>
              <w:widowControl w:val="0"/>
              <w:numPr>
                <w:ilvl w:val="0"/>
                <w:numId w:val="2"/>
              </w:numPr>
              <w:spacing w:after="0" w:line="240" w:lineRule="auto"/>
              <w:ind w:left="720" w:hanging="360"/>
              <w:rPr>
                <w:rFonts w:ascii="Lora" w:hAnsi="Lora" w:eastAsia="Lora" w:cs="Lora"/>
                <w:b/>
                <w:color w:val="1155CC"/>
              </w:rPr>
            </w:pPr>
            <w:r>
              <w:rPr>
                <w:rFonts w:ascii="Lora" w:hAnsi="Lora" w:eastAsia="Lora" w:cs="Lora"/>
                <w:b/>
                <w:color w:val="1155CC"/>
                <w:rtl w:val="0"/>
              </w:rPr>
              <w:t>if</w:t>
            </w:r>
            <w:r>
              <w:rPr>
                <w:rFonts w:ascii="Lora Medium" w:hAnsi="Lora Medium" w:eastAsia="Lora Medium" w:cs="Lora Medium"/>
                <w:color w:val="1155CC"/>
                <w:rtl w:val="0"/>
              </w:rPr>
              <w:t xml:space="preserve"> F[n-1] = NIL</w:t>
            </w:r>
            <w:r>
              <w:rPr>
                <w:rFonts w:ascii="Lora" w:hAnsi="Lora" w:eastAsia="Lora" w:cs="Lora"/>
                <w:b/>
                <w:color w:val="1155CC"/>
                <w:rtl w:val="0"/>
              </w:rPr>
              <w:t xml:space="preserve"> then</w:t>
            </w:r>
          </w:p>
          <w:p>
            <w:pPr>
              <w:widowControl w:val="0"/>
              <w:numPr>
                <w:ilvl w:val="0"/>
                <w:numId w:val="2"/>
              </w:numPr>
              <w:spacing w:after="0" w:line="240" w:lineRule="auto"/>
              <w:ind w:left="720" w:hanging="360"/>
              <w:rPr>
                <w:rFonts w:ascii="Lora" w:hAnsi="Lora" w:eastAsia="Lora" w:cs="Lora"/>
                <w:b/>
                <w:color w:val="1155CC"/>
              </w:rPr>
            </w:pPr>
            <w:r>
              <w:rPr>
                <w:rFonts w:ascii="Lora" w:hAnsi="Lora" w:eastAsia="Lora" w:cs="Lora"/>
                <w:b/>
                <w:color w:val="1155CC"/>
                <w:rtl w:val="0"/>
              </w:rPr>
              <w:t xml:space="preserve"> </w:t>
            </w:r>
            <w:r>
              <w:rPr>
                <w:rFonts w:ascii="Lora" w:hAnsi="Lora" w:eastAsia="Lora" w:cs="Lora"/>
                <w:b/>
                <w:color w:val="1155CC"/>
                <w:rtl w:val="0"/>
              </w:rPr>
              <w:tab/>
            </w:r>
            <w:r>
              <w:rPr>
                <w:rFonts w:ascii="Lora Medium" w:hAnsi="Lora Medium" w:eastAsia="Lora Medium" w:cs="Lora Medium"/>
                <w:color w:val="1155CC"/>
                <w:rtl w:val="0"/>
              </w:rPr>
              <w:t>F[n-1] = Fib(n-1)</w:t>
            </w:r>
          </w:p>
          <w:p>
            <w:pPr>
              <w:widowControl w:val="0"/>
              <w:numPr>
                <w:ilvl w:val="0"/>
                <w:numId w:val="2"/>
              </w:numPr>
              <w:spacing w:after="0" w:line="240" w:lineRule="auto"/>
              <w:ind w:left="720" w:hanging="360"/>
              <w:rPr>
                <w:rFonts w:ascii="Lora" w:hAnsi="Lora" w:eastAsia="Lora" w:cs="Lora"/>
                <w:b/>
                <w:color w:val="1155CC"/>
              </w:rPr>
            </w:pPr>
            <w:r>
              <w:rPr>
                <w:rFonts w:ascii="Lora" w:hAnsi="Lora" w:eastAsia="Lora" w:cs="Lora"/>
                <w:b/>
                <w:color w:val="1155CC"/>
                <w:rtl w:val="0"/>
              </w:rPr>
              <w:t xml:space="preserve">end if </w:t>
            </w:r>
          </w:p>
          <w:p>
            <w:pPr>
              <w:widowControl w:val="0"/>
              <w:numPr>
                <w:ilvl w:val="0"/>
                <w:numId w:val="2"/>
              </w:numPr>
              <w:spacing w:after="0" w:line="240" w:lineRule="auto"/>
              <w:ind w:left="720" w:hanging="360"/>
              <w:rPr>
                <w:rFonts w:ascii="Lora" w:hAnsi="Lora" w:eastAsia="Lora" w:cs="Lora"/>
                <w:b/>
                <w:color w:val="1155CC"/>
              </w:rPr>
            </w:pPr>
            <w:r>
              <w:rPr>
                <w:rFonts w:ascii="Lora" w:hAnsi="Lora" w:eastAsia="Lora" w:cs="Lora"/>
                <w:b/>
                <w:color w:val="1155CC"/>
                <w:rtl w:val="0"/>
              </w:rPr>
              <w:t>if</w:t>
            </w:r>
            <w:r>
              <w:rPr>
                <w:rFonts w:ascii="Lora Medium" w:hAnsi="Lora Medium" w:eastAsia="Lora Medium" w:cs="Lora Medium"/>
                <w:color w:val="1155CC"/>
                <w:rtl w:val="0"/>
              </w:rPr>
              <w:t xml:space="preserve"> F[n-2] = NIL</w:t>
            </w:r>
            <w:r>
              <w:rPr>
                <w:rFonts w:ascii="Lora" w:hAnsi="Lora" w:eastAsia="Lora" w:cs="Lora"/>
                <w:b/>
                <w:color w:val="1155CC"/>
                <w:rtl w:val="0"/>
              </w:rPr>
              <w:t xml:space="preserve"> then</w:t>
            </w:r>
          </w:p>
          <w:p>
            <w:pPr>
              <w:widowControl w:val="0"/>
              <w:numPr>
                <w:ilvl w:val="0"/>
                <w:numId w:val="2"/>
              </w:numPr>
              <w:spacing w:after="0" w:line="240" w:lineRule="auto"/>
              <w:ind w:left="720" w:hanging="360"/>
              <w:rPr>
                <w:rFonts w:ascii="Lora" w:hAnsi="Lora" w:eastAsia="Lora" w:cs="Lora"/>
                <w:b/>
                <w:color w:val="1155CC"/>
              </w:rPr>
            </w:pPr>
            <w:r>
              <w:rPr>
                <w:rFonts w:ascii="Lora" w:hAnsi="Lora" w:eastAsia="Lora" w:cs="Lora"/>
                <w:b/>
                <w:color w:val="1155CC"/>
                <w:rtl w:val="0"/>
              </w:rPr>
              <w:t xml:space="preserve"> </w:t>
            </w:r>
            <w:r>
              <w:rPr>
                <w:rFonts w:ascii="Lora" w:hAnsi="Lora" w:eastAsia="Lora" w:cs="Lora"/>
                <w:b/>
                <w:color w:val="1155CC"/>
                <w:rtl w:val="0"/>
              </w:rPr>
              <w:tab/>
            </w:r>
            <w:r>
              <w:rPr>
                <w:rFonts w:ascii="Lora Medium" w:hAnsi="Lora Medium" w:eastAsia="Lora Medium" w:cs="Lora Medium"/>
                <w:color w:val="1155CC"/>
                <w:rtl w:val="0"/>
              </w:rPr>
              <w:t>F[n-2] = Fib(n-2)</w:t>
            </w:r>
          </w:p>
          <w:p>
            <w:pPr>
              <w:widowControl w:val="0"/>
              <w:numPr>
                <w:ilvl w:val="0"/>
                <w:numId w:val="2"/>
              </w:numPr>
              <w:spacing w:after="0" w:line="240" w:lineRule="auto"/>
              <w:ind w:left="720" w:hanging="360"/>
              <w:rPr>
                <w:rFonts w:ascii="Lora" w:hAnsi="Lora" w:eastAsia="Lora" w:cs="Lora"/>
                <w:b/>
                <w:color w:val="1155CC"/>
              </w:rPr>
            </w:pPr>
            <w:r>
              <w:rPr>
                <w:rFonts w:ascii="Lora" w:hAnsi="Lora" w:eastAsia="Lora" w:cs="Lora"/>
                <w:b/>
                <w:color w:val="1155CC"/>
                <w:rtl w:val="0"/>
              </w:rPr>
              <w:t xml:space="preserve">end if </w:t>
            </w:r>
          </w:p>
          <w:p>
            <w:pPr>
              <w:widowControl w:val="0"/>
              <w:numPr>
                <w:ilvl w:val="0"/>
                <w:numId w:val="2"/>
              </w:numPr>
              <w:spacing w:after="0" w:line="240" w:lineRule="auto"/>
              <w:ind w:left="720" w:hanging="360"/>
              <w:rPr>
                <w:rFonts w:ascii="Lora Medium" w:hAnsi="Lora Medium" w:eastAsia="Lora Medium" w:cs="Lora Medium"/>
                <w:color w:val="1155CC"/>
              </w:rPr>
            </w:pPr>
            <w:r>
              <w:rPr>
                <w:rFonts w:ascii="Lora" w:hAnsi="Lora" w:eastAsia="Lora" w:cs="Lora"/>
                <w:b/>
                <w:color w:val="1155CC"/>
                <w:rtl w:val="0"/>
              </w:rPr>
              <w:t xml:space="preserve">return </w:t>
            </w:r>
            <w:r>
              <w:rPr>
                <w:rFonts w:ascii="Lora Medium" w:hAnsi="Lora Medium" w:eastAsia="Lora Medium" w:cs="Lora Medium"/>
                <w:color w:val="1155CC"/>
                <w:rtl w:val="0"/>
              </w:rPr>
              <w:t>F[n-1]+F[n-2]</w:t>
            </w:r>
          </w:p>
        </w:tc>
        <w:tc>
          <w:tcPr>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tcPr>
          <w:p>
            <w:pPr>
              <w:widowControl w:val="0"/>
              <w:spacing w:after="0" w:line="240" w:lineRule="auto"/>
              <w:rPr>
                <w:rFonts w:ascii="Lora" w:hAnsi="Lora" w:eastAsia="Lora" w:cs="Lora"/>
                <w:b/>
                <w:color w:val="1155CC"/>
              </w:rPr>
            </w:pPr>
            <w:r>
              <w:rPr>
                <w:rFonts w:ascii="Lora" w:hAnsi="Lora" w:eastAsia="Lora" w:cs="Lora"/>
                <w:b/>
                <w:color w:val="1155CC"/>
                <w:rtl w:val="0"/>
              </w:rPr>
              <w:t>Time complexity: O(n)</w:t>
            </w:r>
          </w:p>
          <w:p>
            <w:pPr>
              <w:widowControl w:val="0"/>
              <w:spacing w:after="0" w:line="240" w:lineRule="auto"/>
              <w:rPr>
                <w:rFonts w:ascii="Lora" w:hAnsi="Lora" w:eastAsia="Lora" w:cs="Lora"/>
                <w:color w:val="1155CC"/>
              </w:rPr>
            </w:pPr>
            <w:r>
              <w:rPr>
                <w:rFonts w:ascii="Lora" w:hAnsi="Lora" w:eastAsia="Lora" w:cs="Lora"/>
                <w:b/>
                <w:color w:val="1155CC"/>
                <w:rtl w:val="0"/>
              </w:rPr>
              <w:t>Space complexity: O(n)</w:t>
            </w:r>
          </w:p>
        </w:tc>
      </w:tr>
    </w:tbl>
    <w:p>
      <w:pPr>
        <w:pStyle w:val="4"/>
      </w:pPr>
      <w:bookmarkStart w:id="5" w:name="_heading=h.actrgt85od1p" w:colFirst="0" w:colLast="0"/>
      <w:bookmarkEnd w:id="5"/>
    </w:p>
    <w:p>
      <w:pPr>
        <w:pStyle w:val="4"/>
      </w:pPr>
      <w:bookmarkStart w:id="6" w:name="_heading=h.83q3tnq6wgyy" w:colFirst="0" w:colLast="0"/>
      <w:bookmarkEnd w:id="6"/>
      <w:r>
        <w:rPr>
          <w:rtl w:val="0"/>
        </w:rPr>
        <w:t xml:space="preserve">DP Pseudocode (Tabulation/Bottom-up): </w:t>
      </w:r>
    </w:p>
    <w:tbl>
      <w:tblPr>
        <w:tblStyle w:val="26"/>
        <w:tblW w:w="927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35"/>
        <w:gridCol w:w="463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46" w:hRule="atLeast"/>
        </w:trPr>
        <w:tc>
          <w:tcPr>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tcPr>
          <w:p>
            <w:pPr>
              <w:widowControl w:val="0"/>
              <w:spacing w:after="0" w:line="240" w:lineRule="auto"/>
              <w:rPr>
                <w:rFonts w:ascii="Lora Medium" w:hAnsi="Lora Medium" w:eastAsia="Lora Medium" w:cs="Lora Medium"/>
                <w:color w:val="1155CC"/>
              </w:rPr>
            </w:pPr>
            <w:r>
              <w:rPr>
                <w:rFonts w:ascii="Lora" w:hAnsi="Lora" w:eastAsia="Lora" w:cs="Lora"/>
                <w:b/>
                <w:color w:val="1155CC"/>
                <w:rtl w:val="0"/>
              </w:rPr>
              <w:t xml:space="preserve">Function </w:t>
            </w:r>
            <w:r>
              <w:rPr>
                <w:rFonts w:ascii="Lora Medium" w:hAnsi="Lora Medium" w:eastAsia="Lora Medium" w:cs="Lora Medium"/>
                <w:color w:val="1155CC"/>
                <w:rtl w:val="0"/>
              </w:rPr>
              <w:t>Fib(n):</w:t>
            </w:r>
          </w:p>
          <w:p>
            <w:pPr>
              <w:widowControl w:val="0"/>
              <w:numPr>
                <w:ilvl w:val="0"/>
                <w:numId w:val="3"/>
              </w:numPr>
              <w:spacing w:after="0" w:line="240" w:lineRule="auto"/>
              <w:ind w:left="720" w:hanging="360"/>
              <w:rPr>
                <w:rFonts w:ascii="Lora Medium" w:hAnsi="Lora Medium" w:eastAsia="Lora Medium" w:cs="Lora Medium"/>
                <w:color w:val="1155CC"/>
              </w:rPr>
            </w:pPr>
            <w:r>
              <w:rPr>
                <w:rFonts w:ascii="Lora Medium" w:hAnsi="Lora Medium" w:eastAsia="Lora Medium" w:cs="Lora Medium"/>
                <w:color w:val="1155CC"/>
                <w:rtl w:val="0"/>
              </w:rPr>
              <w:t xml:space="preserve">Create array F[0…n] </w:t>
            </w:r>
          </w:p>
          <w:p>
            <w:pPr>
              <w:widowControl w:val="0"/>
              <w:numPr>
                <w:ilvl w:val="0"/>
                <w:numId w:val="3"/>
              </w:numPr>
              <w:spacing w:after="0" w:line="240" w:lineRule="auto"/>
              <w:ind w:left="720" w:hanging="360"/>
              <w:rPr>
                <w:rFonts w:ascii="Lora Medium" w:hAnsi="Lora Medium" w:eastAsia="Lora Medium" w:cs="Lora Medium"/>
                <w:color w:val="1155CC"/>
              </w:rPr>
            </w:pPr>
            <w:r>
              <w:rPr>
                <w:rFonts w:ascii="Lora" w:hAnsi="Lora" w:eastAsia="Lora" w:cs="Lora"/>
                <w:color w:val="1155CC"/>
                <w:rtl w:val="0"/>
              </w:rPr>
              <w:t>F[0]=0, F[1] = 1</w:t>
            </w:r>
          </w:p>
          <w:p>
            <w:pPr>
              <w:widowControl w:val="0"/>
              <w:numPr>
                <w:ilvl w:val="0"/>
                <w:numId w:val="3"/>
              </w:numPr>
              <w:spacing w:after="0" w:line="240" w:lineRule="auto"/>
              <w:ind w:left="720" w:hanging="360"/>
              <w:rPr>
                <w:rFonts w:ascii="Lora" w:hAnsi="Lora" w:eastAsia="Lora" w:cs="Lora"/>
                <w:color w:val="1155CC"/>
              </w:rPr>
            </w:pPr>
            <w:r>
              <w:rPr>
                <w:rFonts w:ascii="Lora" w:hAnsi="Lora" w:eastAsia="Lora" w:cs="Lora"/>
                <w:b/>
                <w:color w:val="1155CC"/>
                <w:rtl w:val="0"/>
              </w:rPr>
              <w:t xml:space="preserve">for </w:t>
            </w:r>
            <w:r>
              <w:rPr>
                <w:rFonts w:ascii="Lora" w:hAnsi="Lora" w:eastAsia="Lora" w:cs="Lora"/>
                <w:color w:val="1155CC"/>
                <w:rtl w:val="0"/>
              </w:rPr>
              <w:t xml:space="preserve">i = 2 to n </w:t>
            </w:r>
            <w:r>
              <w:rPr>
                <w:rFonts w:ascii="Lora" w:hAnsi="Lora" w:eastAsia="Lora" w:cs="Lora"/>
                <w:b/>
                <w:color w:val="1155CC"/>
                <w:rtl w:val="0"/>
              </w:rPr>
              <w:t>do</w:t>
            </w:r>
          </w:p>
          <w:p>
            <w:pPr>
              <w:widowControl w:val="0"/>
              <w:numPr>
                <w:ilvl w:val="0"/>
                <w:numId w:val="3"/>
              </w:numPr>
              <w:spacing w:after="0" w:line="240" w:lineRule="auto"/>
              <w:ind w:left="720" w:hanging="360"/>
              <w:rPr>
                <w:rFonts w:ascii="Lora" w:hAnsi="Lora" w:eastAsia="Lora" w:cs="Lora"/>
                <w:color w:val="1155CC"/>
              </w:rPr>
            </w:pPr>
            <w:r>
              <w:rPr>
                <w:rFonts w:ascii="Lora" w:hAnsi="Lora" w:eastAsia="Lora" w:cs="Lora"/>
                <w:color w:val="1155CC"/>
                <w:rtl w:val="0"/>
              </w:rPr>
              <w:t xml:space="preserve"> </w:t>
            </w:r>
            <w:r>
              <w:rPr>
                <w:rFonts w:ascii="Lora" w:hAnsi="Lora" w:eastAsia="Lora" w:cs="Lora"/>
                <w:color w:val="1155CC"/>
                <w:rtl w:val="0"/>
              </w:rPr>
              <w:tab/>
            </w:r>
            <w:r>
              <w:rPr>
                <w:rFonts w:ascii="Lora" w:hAnsi="Lora" w:eastAsia="Lora" w:cs="Lora"/>
                <w:color w:val="1155CC"/>
                <w:rtl w:val="0"/>
              </w:rPr>
              <w:t>F[i] = F[i-1]+F[i-2]</w:t>
            </w:r>
          </w:p>
          <w:p>
            <w:pPr>
              <w:widowControl w:val="0"/>
              <w:numPr>
                <w:ilvl w:val="0"/>
                <w:numId w:val="3"/>
              </w:numPr>
              <w:spacing w:after="0" w:line="240" w:lineRule="auto"/>
              <w:ind w:left="720" w:hanging="360"/>
              <w:rPr>
                <w:rFonts w:ascii="Lora" w:hAnsi="Lora" w:eastAsia="Lora" w:cs="Lora"/>
                <w:b/>
                <w:color w:val="1155CC"/>
              </w:rPr>
            </w:pPr>
            <w:r>
              <w:rPr>
                <w:rFonts w:ascii="Lora" w:hAnsi="Lora" w:eastAsia="Lora" w:cs="Lora"/>
                <w:b/>
                <w:color w:val="1155CC"/>
                <w:rtl w:val="0"/>
              </w:rPr>
              <w:t>end for</w:t>
            </w:r>
          </w:p>
          <w:p>
            <w:pPr>
              <w:widowControl w:val="0"/>
              <w:numPr>
                <w:ilvl w:val="0"/>
                <w:numId w:val="3"/>
              </w:numPr>
              <w:spacing w:after="0" w:line="240" w:lineRule="auto"/>
              <w:ind w:left="720" w:hanging="360"/>
              <w:rPr>
                <w:rFonts w:ascii="Lora" w:hAnsi="Lora" w:eastAsia="Lora" w:cs="Lora"/>
                <w:color w:val="1155CC"/>
              </w:rPr>
            </w:pPr>
            <w:r>
              <w:rPr>
                <w:rFonts w:ascii="Lora" w:hAnsi="Lora" w:eastAsia="Lora" w:cs="Lora"/>
                <w:b/>
                <w:color w:val="1155CC"/>
                <w:rtl w:val="0"/>
              </w:rPr>
              <w:t xml:space="preserve">return </w:t>
            </w:r>
            <w:r>
              <w:rPr>
                <w:rFonts w:ascii="Lora" w:hAnsi="Lora" w:eastAsia="Lora" w:cs="Lora"/>
                <w:color w:val="1155CC"/>
                <w:rtl w:val="0"/>
              </w:rPr>
              <w:t>F[n]</w:t>
            </w:r>
          </w:p>
        </w:tc>
        <w:tc>
          <w:tcPr>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tcPr>
          <w:p>
            <w:pPr>
              <w:widowControl w:val="0"/>
              <w:spacing w:after="0" w:line="240" w:lineRule="auto"/>
              <w:rPr>
                <w:rFonts w:ascii="Lora" w:hAnsi="Lora" w:eastAsia="Lora" w:cs="Lora"/>
                <w:b/>
                <w:color w:val="1155CC"/>
              </w:rPr>
            </w:pPr>
            <w:r>
              <w:rPr>
                <w:rFonts w:ascii="Lora" w:hAnsi="Lora" w:eastAsia="Lora" w:cs="Lora"/>
                <w:b/>
                <w:color w:val="1155CC"/>
                <w:rtl w:val="0"/>
              </w:rPr>
              <w:t>Time complexity: O(n)</w:t>
            </w:r>
          </w:p>
          <w:p>
            <w:pPr>
              <w:widowControl w:val="0"/>
              <w:spacing w:after="0" w:line="240" w:lineRule="auto"/>
              <w:rPr>
                <w:rFonts w:ascii="Lora" w:hAnsi="Lora" w:eastAsia="Lora" w:cs="Lora"/>
                <w:b/>
                <w:color w:val="1155CC"/>
              </w:rPr>
            </w:pPr>
            <w:r>
              <w:rPr>
                <w:rFonts w:ascii="Lora" w:hAnsi="Lora" w:eastAsia="Lora" w:cs="Lora"/>
                <w:b/>
                <w:color w:val="1155CC"/>
                <w:rtl w:val="0"/>
              </w:rPr>
              <w:t>Space complexity: O(n)</w:t>
            </w:r>
          </w:p>
        </w:tc>
      </w:tr>
    </w:tbl>
    <w:p>
      <w:pPr>
        <w:pStyle w:val="3"/>
        <w:rPr>
          <w:color w:val="243F61"/>
          <w:sz w:val="24"/>
          <w:szCs w:val="24"/>
        </w:rPr>
      </w:pPr>
      <w:bookmarkStart w:id="7" w:name="_heading=h.fvioch4r1de8" w:colFirst="0" w:colLast="0"/>
      <w:bookmarkEnd w:id="7"/>
      <w:r>
        <w:br w:type="page"/>
      </w:r>
    </w:p>
    <w:p>
      <w:pPr>
        <w:pStyle w:val="4"/>
      </w:pPr>
      <w:bookmarkStart w:id="8" w:name="_heading=h.hpc76hhfzdta" w:colFirst="0" w:colLast="0"/>
      <w:bookmarkEnd w:id="8"/>
      <w:r>
        <w:rPr>
          <w:rtl w:val="0"/>
        </w:rPr>
        <w:t xml:space="preserve">DP Pseudocode (Problem-specific optimization): </w:t>
      </w:r>
    </w:p>
    <w:tbl>
      <w:tblPr>
        <w:tblStyle w:val="27"/>
        <w:tblW w:w="92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30"/>
        <w:gridCol w:w="46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46" w:hRule="atLeast"/>
        </w:trPr>
        <w:tc>
          <w:tcPr>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tcPr>
          <w:p>
            <w:pPr>
              <w:widowControl w:val="0"/>
              <w:spacing w:after="0" w:line="240" w:lineRule="auto"/>
              <w:rPr>
                <w:rFonts w:ascii="Lora Medium" w:hAnsi="Lora Medium" w:eastAsia="Lora Medium" w:cs="Lora Medium"/>
                <w:color w:val="1155CC"/>
              </w:rPr>
            </w:pPr>
            <w:r>
              <w:rPr>
                <w:rFonts w:ascii="Lora" w:hAnsi="Lora" w:eastAsia="Lora" w:cs="Lora"/>
                <w:b/>
                <w:color w:val="1155CC"/>
                <w:rtl w:val="0"/>
              </w:rPr>
              <w:t xml:space="preserve">Function </w:t>
            </w:r>
            <w:r>
              <w:rPr>
                <w:rFonts w:ascii="Lora Medium" w:hAnsi="Lora Medium" w:eastAsia="Lora Medium" w:cs="Lora Medium"/>
                <w:color w:val="1155CC"/>
                <w:rtl w:val="0"/>
              </w:rPr>
              <w:t>Fib(n):</w:t>
            </w:r>
          </w:p>
          <w:p>
            <w:pPr>
              <w:widowControl w:val="0"/>
              <w:numPr>
                <w:ilvl w:val="0"/>
                <w:numId w:val="4"/>
              </w:numPr>
              <w:spacing w:after="0" w:line="240" w:lineRule="auto"/>
              <w:ind w:left="720" w:hanging="360"/>
              <w:rPr>
                <w:rFonts w:ascii="Lora Medium" w:hAnsi="Lora Medium" w:eastAsia="Lora Medium" w:cs="Lora Medium"/>
                <w:color w:val="1155CC"/>
              </w:rPr>
            </w:pPr>
            <w:r>
              <w:rPr>
                <w:rFonts w:ascii="Lora Medium" w:hAnsi="Lora Medium" w:eastAsia="Lora Medium" w:cs="Lora Medium"/>
                <w:color w:val="1155CC"/>
                <w:rtl w:val="0"/>
              </w:rPr>
              <w:t>f0=0, f1=1</w:t>
            </w:r>
          </w:p>
          <w:p>
            <w:pPr>
              <w:widowControl w:val="0"/>
              <w:numPr>
                <w:ilvl w:val="0"/>
                <w:numId w:val="4"/>
              </w:numPr>
              <w:spacing w:after="0" w:line="240" w:lineRule="auto"/>
              <w:ind w:left="720" w:hanging="360"/>
              <w:rPr>
                <w:rFonts w:ascii="Lora" w:hAnsi="Lora" w:eastAsia="Lora" w:cs="Lora"/>
                <w:color w:val="1155CC"/>
              </w:rPr>
            </w:pPr>
            <w:r>
              <w:rPr>
                <w:rFonts w:ascii="Lora" w:hAnsi="Lora" w:eastAsia="Lora" w:cs="Lora"/>
                <w:b/>
                <w:color w:val="1155CC"/>
                <w:rtl w:val="0"/>
              </w:rPr>
              <w:t xml:space="preserve">for </w:t>
            </w:r>
            <w:r>
              <w:rPr>
                <w:rFonts w:ascii="Lora" w:hAnsi="Lora" w:eastAsia="Lora" w:cs="Lora"/>
                <w:color w:val="1155CC"/>
                <w:rtl w:val="0"/>
              </w:rPr>
              <w:t xml:space="preserve">i = 2 to n </w:t>
            </w:r>
            <w:r>
              <w:rPr>
                <w:rFonts w:ascii="Lora" w:hAnsi="Lora" w:eastAsia="Lora" w:cs="Lora"/>
                <w:b/>
                <w:color w:val="1155CC"/>
                <w:rtl w:val="0"/>
              </w:rPr>
              <w:t>do</w:t>
            </w:r>
          </w:p>
          <w:p>
            <w:pPr>
              <w:widowControl w:val="0"/>
              <w:numPr>
                <w:ilvl w:val="0"/>
                <w:numId w:val="4"/>
              </w:numPr>
              <w:spacing w:after="0" w:line="240" w:lineRule="auto"/>
              <w:ind w:left="720" w:hanging="360"/>
              <w:rPr>
                <w:rFonts w:ascii="Lora" w:hAnsi="Lora" w:eastAsia="Lora" w:cs="Lora"/>
                <w:color w:val="1155CC"/>
              </w:rPr>
            </w:pPr>
            <w:r>
              <w:rPr>
                <w:rFonts w:ascii="Lora" w:hAnsi="Lora" w:eastAsia="Lora" w:cs="Lora"/>
                <w:color w:val="1155CC"/>
                <w:rtl w:val="0"/>
              </w:rPr>
              <w:t xml:space="preserve"> </w:t>
            </w:r>
            <w:r>
              <w:rPr>
                <w:rFonts w:ascii="Lora" w:hAnsi="Lora" w:eastAsia="Lora" w:cs="Lora"/>
                <w:color w:val="1155CC"/>
                <w:rtl w:val="0"/>
              </w:rPr>
              <w:tab/>
            </w:r>
            <w:r>
              <w:rPr>
                <w:rFonts w:ascii="Lora" w:hAnsi="Lora" w:eastAsia="Lora" w:cs="Lora"/>
                <w:color w:val="1155CC"/>
                <w:rtl w:val="0"/>
              </w:rPr>
              <w:t>f2 = f0+f1</w:t>
            </w:r>
          </w:p>
          <w:p>
            <w:pPr>
              <w:widowControl w:val="0"/>
              <w:numPr>
                <w:ilvl w:val="0"/>
                <w:numId w:val="4"/>
              </w:numPr>
              <w:spacing w:after="0" w:line="240" w:lineRule="auto"/>
              <w:ind w:left="720" w:hanging="360"/>
              <w:rPr>
                <w:rFonts w:ascii="Lora" w:hAnsi="Lora" w:eastAsia="Lora" w:cs="Lora"/>
                <w:color w:val="1155CC"/>
              </w:rPr>
            </w:pPr>
            <w:r>
              <w:rPr>
                <w:rFonts w:ascii="Lora" w:hAnsi="Lora" w:eastAsia="Lora" w:cs="Lora"/>
                <w:color w:val="1155CC"/>
                <w:rtl w:val="0"/>
              </w:rPr>
              <w:t xml:space="preserve"> </w:t>
            </w:r>
            <w:r>
              <w:rPr>
                <w:rFonts w:ascii="Lora" w:hAnsi="Lora" w:eastAsia="Lora" w:cs="Lora"/>
                <w:color w:val="1155CC"/>
                <w:rtl w:val="0"/>
              </w:rPr>
              <w:tab/>
            </w:r>
            <w:r>
              <w:rPr>
                <w:rFonts w:ascii="Lora" w:hAnsi="Lora" w:eastAsia="Lora" w:cs="Lora"/>
                <w:color w:val="1155CC"/>
                <w:rtl w:val="0"/>
              </w:rPr>
              <w:t>f0 = f1</w:t>
            </w:r>
          </w:p>
          <w:p>
            <w:pPr>
              <w:widowControl w:val="0"/>
              <w:numPr>
                <w:ilvl w:val="0"/>
                <w:numId w:val="4"/>
              </w:numPr>
              <w:spacing w:after="0" w:line="240" w:lineRule="auto"/>
              <w:ind w:left="720" w:hanging="360"/>
              <w:rPr>
                <w:rFonts w:ascii="Lora" w:hAnsi="Lora" w:eastAsia="Lora" w:cs="Lora"/>
                <w:color w:val="1155CC"/>
              </w:rPr>
            </w:pPr>
            <w:r>
              <w:rPr>
                <w:rFonts w:ascii="Lora" w:hAnsi="Lora" w:eastAsia="Lora" w:cs="Lora"/>
                <w:color w:val="1155CC"/>
                <w:rtl w:val="0"/>
              </w:rPr>
              <w:t xml:space="preserve"> </w:t>
            </w:r>
            <w:r>
              <w:rPr>
                <w:rFonts w:ascii="Lora" w:hAnsi="Lora" w:eastAsia="Lora" w:cs="Lora"/>
                <w:color w:val="1155CC"/>
                <w:rtl w:val="0"/>
              </w:rPr>
              <w:tab/>
            </w:r>
            <w:r>
              <w:rPr>
                <w:rFonts w:ascii="Lora" w:hAnsi="Lora" w:eastAsia="Lora" w:cs="Lora"/>
                <w:color w:val="1155CC"/>
                <w:rtl w:val="0"/>
              </w:rPr>
              <w:t>f1 = f2</w:t>
            </w:r>
          </w:p>
          <w:p>
            <w:pPr>
              <w:widowControl w:val="0"/>
              <w:numPr>
                <w:ilvl w:val="0"/>
                <w:numId w:val="4"/>
              </w:numPr>
              <w:spacing w:after="0" w:line="240" w:lineRule="auto"/>
              <w:ind w:left="720" w:hanging="360"/>
              <w:rPr>
                <w:rFonts w:ascii="Lora" w:hAnsi="Lora" w:eastAsia="Lora" w:cs="Lora"/>
                <w:b/>
                <w:color w:val="1155CC"/>
              </w:rPr>
            </w:pPr>
            <w:r>
              <w:rPr>
                <w:rFonts w:ascii="Lora" w:hAnsi="Lora" w:eastAsia="Lora" w:cs="Lora"/>
                <w:b/>
                <w:color w:val="1155CC"/>
                <w:rtl w:val="0"/>
              </w:rPr>
              <w:t>end for</w:t>
            </w:r>
          </w:p>
          <w:p>
            <w:pPr>
              <w:widowControl w:val="0"/>
              <w:numPr>
                <w:ilvl w:val="0"/>
                <w:numId w:val="4"/>
              </w:numPr>
              <w:spacing w:after="0" w:line="240" w:lineRule="auto"/>
              <w:ind w:left="720" w:hanging="360"/>
              <w:rPr>
                <w:rFonts w:ascii="Lora" w:hAnsi="Lora" w:eastAsia="Lora" w:cs="Lora"/>
                <w:color w:val="1155CC"/>
              </w:rPr>
            </w:pPr>
            <w:r>
              <w:rPr>
                <w:rFonts w:ascii="Lora" w:hAnsi="Lora" w:eastAsia="Lora" w:cs="Lora"/>
                <w:b/>
                <w:color w:val="1155CC"/>
                <w:rtl w:val="0"/>
              </w:rPr>
              <w:t xml:space="preserve">return </w:t>
            </w:r>
            <w:r>
              <w:rPr>
                <w:rFonts w:ascii="Lora" w:hAnsi="Lora" w:eastAsia="Lora" w:cs="Lora"/>
                <w:color w:val="1155CC"/>
                <w:rtl w:val="0"/>
              </w:rPr>
              <w:t>f1</w:t>
            </w:r>
          </w:p>
        </w:tc>
        <w:tc>
          <w:tcPr>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tcPr>
          <w:p>
            <w:pPr>
              <w:widowControl w:val="0"/>
              <w:spacing w:after="0" w:line="240" w:lineRule="auto"/>
              <w:rPr>
                <w:rFonts w:ascii="Lora" w:hAnsi="Lora" w:eastAsia="Lora" w:cs="Lora"/>
                <w:b/>
                <w:color w:val="1155CC"/>
              </w:rPr>
            </w:pPr>
            <w:r>
              <w:rPr>
                <w:rFonts w:ascii="Lora" w:hAnsi="Lora" w:eastAsia="Lora" w:cs="Lora"/>
                <w:b/>
                <w:color w:val="1155CC"/>
                <w:rtl w:val="0"/>
              </w:rPr>
              <w:t>Time complexity: O(n)</w:t>
            </w:r>
          </w:p>
          <w:p>
            <w:pPr>
              <w:widowControl w:val="0"/>
              <w:spacing w:after="0" w:line="240" w:lineRule="auto"/>
              <w:rPr>
                <w:rFonts w:ascii="Lora" w:hAnsi="Lora" w:eastAsia="Lora" w:cs="Lora"/>
                <w:b/>
                <w:color w:val="1155CC"/>
              </w:rPr>
            </w:pPr>
            <w:r>
              <w:rPr>
                <w:rFonts w:ascii="Lora" w:hAnsi="Lora" w:eastAsia="Lora" w:cs="Lora"/>
                <w:b/>
                <w:color w:val="1155CC"/>
                <w:rtl w:val="0"/>
              </w:rPr>
              <w:t>Space complexity: O(1)</w:t>
            </w:r>
          </w:p>
        </w:tc>
      </w:tr>
    </w:tbl>
    <w:p>
      <w:pPr>
        <w:pStyle w:val="3"/>
      </w:pPr>
      <w:bookmarkStart w:id="9" w:name="_heading=h.fwv8ea9f59lr" w:colFirst="0" w:colLast="0"/>
      <w:bookmarkEnd w:id="9"/>
    </w:p>
    <w:p>
      <w:pPr>
        <w:pStyle w:val="11"/>
        <w:jc w:val="left"/>
      </w:pPr>
      <w:bookmarkStart w:id="10" w:name="_heading=h.sxicpbtm0b3c" w:colFirst="0" w:colLast="0"/>
      <w:bookmarkEnd w:id="10"/>
    </w:p>
    <w:p>
      <w:pPr>
        <w:pStyle w:val="3"/>
      </w:pPr>
      <w:bookmarkStart w:id="11" w:name="_heading=h.434auz2u4gru" w:colFirst="0" w:colLast="0"/>
      <w:bookmarkEnd w:id="11"/>
      <w:r>
        <w:rPr>
          <w:rtl w:val="0"/>
        </w:rPr>
        <w:t>PROBLEM 02. 0-1 Knapsack</w:t>
      </w:r>
    </w:p>
    <w:p>
      <w:r>
        <w:rPr>
          <w:rtl w:val="0"/>
        </w:rPr>
        <w:t xml:space="preserve">The weights and values of </w:t>
      </w:r>
      <w:r>
        <w:rPr>
          <w:b/>
          <w:rtl w:val="0"/>
        </w:rPr>
        <w:t>n</w:t>
      </w:r>
      <w:r>
        <w:rPr>
          <w:rtl w:val="0"/>
        </w:rPr>
        <w:t xml:space="preserve"> items are given. </w:t>
      </w:r>
      <w:r>
        <w:rPr>
          <w:i/>
          <w:rtl w:val="0"/>
        </w:rPr>
        <w:t>The items are not divisible, i.e., you cannot take a fraction of an item.</w:t>
      </w:r>
      <w:r>
        <w:rPr>
          <w:b/>
          <w:rtl w:val="0"/>
        </w:rPr>
        <w:t xml:space="preserve"> </w:t>
      </w:r>
      <w:r>
        <w:rPr>
          <w:rtl w:val="0"/>
        </w:rPr>
        <w:t xml:space="preserve">You have a knapsack to carry those items, whose weight capacity is </w:t>
      </w:r>
      <w:r>
        <w:rPr>
          <w:b/>
          <w:rtl w:val="0"/>
        </w:rPr>
        <w:t>W</w:t>
      </w:r>
      <w:r>
        <w:rPr>
          <w:rtl w:val="0"/>
        </w:rPr>
        <w:t xml:space="preserve">. Due to the capacity limit of the knapsack, it might not be possible to carry all the items at once. In that case, pick items such that the profit (total values of the taken items) is maximized. </w:t>
      </w:r>
    </w:p>
    <w:p>
      <w:pPr>
        <w:rPr>
          <w:b/>
        </w:rPr>
      </w:pPr>
      <w:r>
        <w:rPr>
          <w:rtl w:val="0"/>
        </w:rPr>
        <w:t xml:space="preserve">Write a program that takes the weights and values of </w:t>
      </w:r>
      <w:r>
        <w:rPr>
          <w:b/>
          <w:rtl w:val="0"/>
        </w:rPr>
        <w:t>n</w:t>
      </w:r>
      <w:r>
        <w:rPr>
          <w:rtl w:val="0"/>
        </w:rPr>
        <w:t xml:space="preserve"> items, and the capacity </w:t>
      </w:r>
      <w:r>
        <w:rPr>
          <w:b/>
          <w:rtl w:val="0"/>
        </w:rPr>
        <w:t xml:space="preserve">W </w:t>
      </w:r>
      <w:r>
        <w:rPr>
          <w:rtl w:val="0"/>
        </w:rPr>
        <w:t>of the knapsack from the user and then finds the items which would maximize the profit using a dynamic programming algorithm.</w:t>
      </w:r>
    </w:p>
    <w:tbl>
      <w:tblPr>
        <w:tblStyle w:val="28"/>
        <w:tblW w:w="6540" w:type="dxa"/>
        <w:tblInd w:w="14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30"/>
        <w:gridCol w:w="38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widowControl w:val="0"/>
              <w:spacing w:after="0" w:line="240" w:lineRule="auto"/>
              <w:rPr>
                <w:b/>
              </w:rPr>
            </w:pPr>
            <w:r>
              <w:rPr>
                <w:b/>
                <w:rtl w:val="0"/>
              </w:rPr>
              <w:t>sample input</w:t>
            </w:r>
          </w:p>
          <w:p>
            <w:pPr>
              <w:widowControl w:val="0"/>
              <w:spacing w:after="0" w:line="240" w:lineRule="auto"/>
            </w:pPr>
            <w:r>
              <w:rPr>
                <w:rtl w:val="0"/>
              </w:rPr>
              <w:t>n</w:t>
            </w:r>
          </w:p>
          <w:p>
            <w:pPr>
              <w:spacing w:after="0" w:line="240" w:lineRule="auto"/>
            </w:pPr>
            <w:r>
              <w:rPr>
                <w:rtl w:val="0"/>
              </w:rPr>
              <w:t>weight, value</w:t>
            </w:r>
          </w:p>
          <w:p>
            <w:pPr>
              <w:widowControl w:val="0"/>
              <w:spacing w:after="0" w:line="240" w:lineRule="auto"/>
            </w:pPr>
            <w:r>
              <w:rPr>
                <w:rtl w:val="0"/>
              </w:rPr>
              <w:t>…</w:t>
            </w:r>
          </w:p>
          <w:p>
            <w:pPr>
              <w:widowControl w:val="0"/>
              <w:spacing w:after="0" w:line="240" w:lineRule="auto"/>
            </w:pPr>
            <w:r>
              <w:rPr>
                <w:rtl w:val="0"/>
              </w:rPr>
              <w:t>W</w:t>
            </w:r>
          </w:p>
        </w:tc>
        <w:tc>
          <w:tcPr>
            <w:shd w:val="clear" w:color="auto" w:fill="auto"/>
            <w:tcMar>
              <w:top w:w="100" w:type="dxa"/>
              <w:left w:w="100" w:type="dxa"/>
              <w:bottom w:w="100" w:type="dxa"/>
              <w:right w:w="100" w:type="dxa"/>
            </w:tcMar>
          </w:tcPr>
          <w:p>
            <w:pPr>
              <w:widowControl w:val="0"/>
              <w:spacing w:after="0" w:line="240" w:lineRule="auto"/>
              <w:rPr>
                <w:b/>
              </w:rPr>
            </w:pPr>
            <w:r>
              <w:rPr>
                <w:b/>
                <w:rtl w:val="0"/>
              </w:rPr>
              <w:t>sample output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widowControl w:val="0"/>
              <w:spacing w:after="0" w:line="240" w:lineRule="auto"/>
              <w:rPr>
                <w:rFonts w:ascii="Consolas" w:hAnsi="Consolas" w:eastAsia="Consolas" w:cs="Consolas"/>
              </w:rPr>
            </w:pPr>
            <w:r>
              <w:rPr>
                <w:rFonts w:ascii="Consolas" w:hAnsi="Consolas" w:eastAsia="Consolas" w:cs="Consolas"/>
                <w:rtl w:val="0"/>
              </w:rPr>
              <w:t>4</w:t>
            </w:r>
          </w:p>
          <w:p>
            <w:pPr>
              <w:widowControl w:val="0"/>
              <w:spacing w:after="0" w:line="240" w:lineRule="auto"/>
              <w:rPr>
                <w:rFonts w:ascii="Consolas" w:hAnsi="Consolas" w:eastAsia="Consolas" w:cs="Consolas"/>
              </w:rPr>
            </w:pPr>
            <w:r>
              <w:rPr>
                <w:rFonts w:ascii="Consolas" w:hAnsi="Consolas" w:eastAsia="Consolas" w:cs="Consolas"/>
                <w:rtl w:val="0"/>
              </w:rPr>
              <w:t>4 20</w:t>
            </w:r>
          </w:p>
          <w:p>
            <w:pPr>
              <w:widowControl w:val="0"/>
              <w:spacing w:after="0" w:line="240" w:lineRule="auto"/>
              <w:rPr>
                <w:rFonts w:ascii="Consolas" w:hAnsi="Consolas" w:eastAsia="Consolas" w:cs="Consolas"/>
              </w:rPr>
            </w:pPr>
            <w:r>
              <w:rPr>
                <w:rFonts w:ascii="Consolas" w:hAnsi="Consolas" w:eastAsia="Consolas" w:cs="Consolas"/>
                <w:rtl w:val="0"/>
              </w:rPr>
              <w:t>3 9</w:t>
            </w:r>
          </w:p>
          <w:p>
            <w:pPr>
              <w:widowControl w:val="0"/>
              <w:spacing w:after="0" w:line="240" w:lineRule="auto"/>
              <w:rPr>
                <w:rFonts w:ascii="Consolas" w:hAnsi="Consolas" w:eastAsia="Consolas" w:cs="Consolas"/>
              </w:rPr>
            </w:pPr>
            <w:r>
              <w:rPr>
                <w:rFonts w:ascii="Consolas" w:hAnsi="Consolas" w:eastAsia="Consolas" w:cs="Consolas"/>
                <w:rtl w:val="0"/>
              </w:rPr>
              <w:t>2 12</w:t>
            </w:r>
          </w:p>
          <w:p>
            <w:pPr>
              <w:widowControl w:val="0"/>
              <w:spacing w:after="0" w:line="240" w:lineRule="auto"/>
              <w:rPr>
                <w:rFonts w:ascii="Consolas" w:hAnsi="Consolas" w:eastAsia="Consolas" w:cs="Consolas"/>
              </w:rPr>
            </w:pPr>
            <w:r>
              <w:rPr>
                <w:rFonts w:ascii="Consolas" w:hAnsi="Consolas" w:eastAsia="Consolas" w:cs="Consolas"/>
                <w:rtl w:val="0"/>
              </w:rPr>
              <w:t>1 7</w:t>
            </w:r>
          </w:p>
          <w:p>
            <w:pPr>
              <w:widowControl w:val="0"/>
              <w:spacing w:after="0" w:line="240" w:lineRule="auto"/>
              <w:rPr>
                <w:rFonts w:ascii="Consolas" w:hAnsi="Consolas" w:eastAsia="Consolas" w:cs="Consolas"/>
              </w:rPr>
            </w:pPr>
            <w:r>
              <w:rPr>
                <w:rFonts w:ascii="Consolas" w:hAnsi="Consolas" w:eastAsia="Consolas" w:cs="Consolas"/>
                <w:rtl w:val="0"/>
              </w:rPr>
              <w:t>5</w:t>
            </w:r>
          </w:p>
        </w:tc>
        <w:tc>
          <w:tcPr>
            <w:shd w:val="clear" w:color="auto" w:fill="auto"/>
            <w:tcMar>
              <w:top w:w="100" w:type="dxa"/>
              <w:left w:w="100" w:type="dxa"/>
              <w:bottom w:w="100" w:type="dxa"/>
              <w:right w:w="100" w:type="dxa"/>
            </w:tcMar>
          </w:tcPr>
          <w:p>
            <w:pPr>
              <w:widowControl w:val="0"/>
              <w:spacing w:after="0" w:line="240" w:lineRule="auto"/>
              <w:rPr>
                <w:rFonts w:ascii="Consolas" w:hAnsi="Consolas" w:eastAsia="Consolas" w:cs="Consolas"/>
              </w:rPr>
            </w:pPr>
          </w:p>
          <w:p>
            <w:pPr>
              <w:widowControl w:val="0"/>
              <w:spacing w:after="0" w:line="240" w:lineRule="auto"/>
              <w:rPr>
                <w:rFonts w:ascii="Consolas" w:hAnsi="Consolas" w:eastAsia="Consolas" w:cs="Consolas"/>
              </w:rPr>
            </w:pPr>
            <w:r>
              <w:rPr>
                <w:rFonts w:ascii="Consolas" w:hAnsi="Consolas" w:eastAsia="Consolas" w:cs="Consolas"/>
                <w:rtl w:val="0"/>
              </w:rPr>
              <w:t>item 1: 4.0 kg 20.0 taka</w:t>
            </w:r>
          </w:p>
          <w:p>
            <w:pPr>
              <w:widowControl w:val="0"/>
              <w:spacing w:after="0" w:line="240" w:lineRule="auto"/>
              <w:rPr>
                <w:rFonts w:ascii="Consolas" w:hAnsi="Consolas" w:eastAsia="Consolas" w:cs="Consolas"/>
              </w:rPr>
            </w:pPr>
            <w:r>
              <w:rPr>
                <w:rFonts w:ascii="Consolas" w:hAnsi="Consolas" w:eastAsia="Consolas" w:cs="Consolas"/>
                <w:rtl w:val="0"/>
              </w:rPr>
              <w:t>item 4: 1.0 kg 7.0 taka</w:t>
            </w:r>
          </w:p>
          <w:p>
            <w:pPr>
              <w:widowControl w:val="0"/>
              <w:spacing w:after="0" w:line="240" w:lineRule="auto"/>
              <w:rPr>
                <w:rFonts w:ascii="Consolas" w:hAnsi="Consolas" w:eastAsia="Consolas" w:cs="Consolas"/>
              </w:rPr>
            </w:pPr>
            <w:r>
              <w:rPr>
                <w:rFonts w:ascii="Consolas" w:hAnsi="Consolas" w:eastAsia="Consolas" w:cs="Consolas"/>
                <w:rtl w:val="0"/>
              </w:rPr>
              <w:t>profit: 27 taka</w:t>
            </w:r>
          </w:p>
        </w:tc>
      </w:tr>
    </w:tbl>
    <w:p>
      <w:pPr>
        <w:spacing w:after="0"/>
        <w:ind w:left="1440" w:firstLine="0"/>
      </w:pPr>
    </w:p>
    <w:p>
      <w:pPr>
        <w:ind w:left="720" w:firstLine="0"/>
      </w:pPr>
      <w:r>
        <w:drawing>
          <wp:inline distT="0" distB="0" distL="0" distR="0">
            <wp:extent cx="3581400" cy="591185"/>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21" name="image4.png"/>
                    <pic:cNvPicPr preferRelativeResize="0"/>
                  </pic:nvPicPr>
                  <pic:blipFill>
                    <a:blip r:embed="rId6"/>
                    <a:srcRect/>
                    <a:stretch>
                      <a:fillRect/>
                    </a:stretch>
                  </pic:blipFill>
                  <pic:spPr>
                    <a:xfrm>
                      <a:off x="0" y="0"/>
                      <a:ext cx="3582030" cy="591647"/>
                    </a:xfrm>
                    <a:prstGeom prst="rect">
                      <a:avLst/>
                    </a:prstGeom>
                  </pic:spPr>
                </pic:pic>
              </a:graphicData>
            </a:graphic>
          </wp:inline>
        </w:drawing>
      </w:r>
    </w:p>
    <w:p>
      <w:pPr>
        <w:pStyle w:val="4"/>
      </w:pPr>
      <w:bookmarkStart w:id="12" w:name="_heading=h.i970vyjnl1k" w:colFirst="0" w:colLast="0"/>
      <w:bookmarkEnd w:id="12"/>
      <w:r>
        <w:rPr>
          <w:rtl w:val="0"/>
        </w:rPr>
        <w:t xml:space="preserve">Pseudocode (Tabulation method): </w:t>
      </w:r>
    </w:p>
    <w:tbl>
      <w:tblPr>
        <w:tblStyle w:val="29"/>
        <w:tblW w:w="9210" w:type="dxa"/>
        <w:tblInd w:w="7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5535"/>
        <w:gridCol w:w="367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tcPr>
          <w:p>
            <w:pPr>
              <w:spacing w:after="0" w:line="240" w:lineRule="auto"/>
            </w:pPr>
            <w:r>
              <w:rPr>
                <w:b/>
                <w:rtl w:val="0"/>
              </w:rPr>
              <w:t xml:space="preserve">Function </w:t>
            </w:r>
            <w:r>
              <w:rPr>
                <w:rtl w:val="0"/>
              </w:rPr>
              <w:t>Knapsack( v[], w[], W):</w:t>
            </w:r>
          </w:p>
          <w:p>
            <w:pPr>
              <w:spacing w:after="0" w:line="240" w:lineRule="auto"/>
              <w:ind w:left="720" w:firstLine="0"/>
            </w:pPr>
            <w:r>
              <w:drawing>
                <wp:inline distT="0" distB="0" distL="0" distR="0">
                  <wp:extent cx="2947670" cy="2028825"/>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23" name="image1.png"/>
                          <pic:cNvPicPr preferRelativeResize="0"/>
                        </pic:nvPicPr>
                        <pic:blipFill>
                          <a:blip r:embed="rId7"/>
                          <a:srcRect/>
                          <a:stretch>
                            <a:fillRect/>
                          </a:stretch>
                        </pic:blipFill>
                        <pic:spPr>
                          <a:xfrm>
                            <a:off x="0" y="0"/>
                            <a:ext cx="2947988" cy="2028825"/>
                          </a:xfrm>
                          <a:prstGeom prst="rect">
                            <a:avLst/>
                          </a:prstGeom>
                        </pic:spPr>
                      </pic:pic>
                    </a:graphicData>
                  </a:graphic>
                </wp:inline>
              </w:drawing>
            </w:r>
          </w:p>
        </w:tc>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tcPr>
          <w:p>
            <w:pPr>
              <w:spacing w:after="0" w:line="240" w:lineRule="auto"/>
            </w:pPr>
            <w:r>
              <w:drawing>
                <wp:inline distT="0" distB="0" distL="0" distR="0">
                  <wp:extent cx="2105660" cy="1112520"/>
                  <wp:effectExtent l="0" t="0" r="0" b="0"/>
                  <wp:docPr id="22" name="image5.png"/>
                  <wp:cNvGraphicFramePr/>
                  <a:graphic xmlns:a="http://schemas.openxmlformats.org/drawingml/2006/main">
                    <a:graphicData uri="http://schemas.openxmlformats.org/drawingml/2006/picture">
                      <pic:pic xmlns:pic="http://schemas.openxmlformats.org/drawingml/2006/picture">
                        <pic:nvPicPr>
                          <pic:cNvPr id="22" name="image5.png"/>
                          <pic:cNvPicPr preferRelativeResize="0"/>
                        </pic:nvPicPr>
                        <pic:blipFill>
                          <a:blip r:embed="rId8"/>
                          <a:srcRect/>
                          <a:stretch>
                            <a:fillRect/>
                          </a:stretch>
                        </pic:blipFill>
                        <pic:spPr>
                          <a:xfrm>
                            <a:off x="0" y="0"/>
                            <a:ext cx="2105739" cy="1113033"/>
                          </a:xfrm>
                          <a:prstGeom prst="rect">
                            <a:avLst/>
                          </a:prstGeom>
                        </pic:spPr>
                      </pic:pic>
                    </a:graphicData>
                  </a:graphic>
                </wp:inline>
              </w:drawing>
            </w:r>
          </w:p>
          <w:p>
            <w:pPr>
              <w:spacing w:after="0" w:line="240" w:lineRule="auto"/>
            </w:pPr>
          </w:p>
          <w:p>
            <w:pPr>
              <w:spacing w:after="0" w:line="240" w:lineRule="auto"/>
              <w:rPr>
                <w:rFonts w:ascii="Lora" w:hAnsi="Lora" w:eastAsia="Lora" w:cs="Lora"/>
                <w:b/>
                <w:color w:val="1155CC"/>
              </w:rPr>
            </w:pPr>
            <w:r>
              <w:rPr>
                <w:rFonts w:ascii="Lora" w:hAnsi="Lora" w:eastAsia="Lora" w:cs="Lora"/>
                <w:b/>
                <w:color w:val="1155CC"/>
                <w:rtl w:val="0"/>
              </w:rPr>
              <w:t>Time complexity: O(nW)</w:t>
            </w:r>
          </w:p>
          <w:p>
            <w:pPr>
              <w:spacing w:after="0" w:line="240" w:lineRule="auto"/>
              <w:rPr>
                <w:rFonts w:ascii="Lora" w:hAnsi="Lora" w:eastAsia="Lora" w:cs="Lora"/>
                <w:b/>
                <w:color w:val="1155CC"/>
              </w:rPr>
            </w:pPr>
            <w:r>
              <w:rPr>
                <w:rFonts w:ascii="Lora" w:hAnsi="Lora" w:eastAsia="Lora" w:cs="Lora"/>
                <w:b/>
                <w:color w:val="1155CC"/>
                <w:rtl w:val="0"/>
              </w:rPr>
              <w:t>Space complexity: O(nW)</w:t>
            </w:r>
          </w:p>
        </w:tc>
      </w:tr>
    </w:tbl>
    <w:p/>
    <w:p>
      <w:pPr>
        <w:pStyle w:val="4"/>
      </w:pPr>
      <w:bookmarkStart w:id="13" w:name="_heading=h.viugk7a2kqu5" w:colFirst="0" w:colLast="0"/>
      <w:bookmarkEnd w:id="13"/>
      <w:r>
        <w:rPr>
          <w:rtl w:val="0"/>
        </w:rPr>
        <w:t>Food for thought:</w:t>
      </w:r>
    </w:p>
    <w:p>
      <w:pPr>
        <w:pStyle w:val="4"/>
      </w:pPr>
      <w:bookmarkStart w:id="14" w:name="_heading=h.79pd7xvtg121" w:colFirst="0" w:colLast="0"/>
      <w:bookmarkEnd w:id="14"/>
      <w:r>
        <w:rPr>
          <w:b w:val="0"/>
          <w:color w:val="000000"/>
          <w:sz w:val="22"/>
          <w:szCs w:val="22"/>
          <w:rtl w:val="0"/>
        </w:rPr>
        <w:t>How to print the items taken?</w:t>
      </w:r>
    </w:p>
    <w:p/>
    <w:p/>
    <w:p/>
    <w:p/>
    <w:p/>
    <w:p/>
    <w:p/>
    <w:p/>
    <w:p/>
    <w:p/>
    <w:p/>
    <w:p/>
    <w:p/>
    <w:p/>
    <w:p/>
    <w:p/>
    <w:p/>
    <w:p/>
    <w:p/>
    <w:p>
      <w:pPr>
        <w:pStyle w:val="4"/>
        <w:rPr>
          <w:rtl w:val="0"/>
        </w:rPr>
      </w:pPr>
      <w:r>
        <w:rPr>
          <w:rtl w:val="0"/>
        </w:rPr>
        <w:t>Pseudocode (</w:t>
      </w:r>
      <w:r>
        <w:rPr>
          <w:rFonts w:hint="default"/>
          <w:rtl w:val="0"/>
          <w:lang w:val="en-US"/>
        </w:rPr>
        <w:t>More detail version</w:t>
      </w:r>
      <w:r>
        <w:rPr>
          <w:rtl w:val="0"/>
        </w:rPr>
        <w:t xml:space="preserve">): </w:t>
      </w:r>
    </w:p>
    <w:p>
      <w:pPr>
        <w:rPr>
          <w:rtl w:val="0"/>
        </w:rPr>
      </w:pPr>
    </w:p>
    <w:p>
      <w:pPr>
        <w:rPr>
          <w:rFonts w:hint="default"/>
          <w:rtl w:val="0"/>
        </w:rPr>
      </w:pPr>
      <w:r>
        <w:rPr>
          <w:rFonts w:hint="default"/>
          <w:rtl w:val="0"/>
        </w:rPr>
        <w:t>Function knapsack(weights[], values[], n, capacity):</w:t>
      </w:r>
    </w:p>
    <w:p>
      <w:pPr>
        <w:rPr>
          <w:rFonts w:hint="default"/>
          <w:rtl w:val="0"/>
        </w:rPr>
      </w:pPr>
      <w:r>
        <w:rPr>
          <w:rFonts w:hint="default"/>
          <w:rtl w:val="0"/>
        </w:rPr>
        <w:t xml:space="preserve">    dp[n+1][capacity+1] </w:t>
      </w:r>
      <w:r>
        <w:rPr>
          <w:rFonts w:hint="default"/>
          <w:rtl w:val="0"/>
          <w:lang w:val="en-US"/>
        </w:rPr>
        <w:t>//</w:t>
      </w:r>
      <w:r>
        <w:rPr>
          <w:rFonts w:hint="default"/>
          <w:rtl w:val="0"/>
        </w:rPr>
        <w:t xml:space="preserve">2D array to store the maximum value    </w:t>
      </w:r>
    </w:p>
    <w:p>
      <w:pPr>
        <w:rPr>
          <w:rFonts w:hint="default"/>
          <w:rtl w:val="0"/>
        </w:rPr>
      </w:pPr>
      <w:r>
        <w:rPr>
          <w:rFonts w:hint="default"/>
          <w:rtl w:val="0"/>
        </w:rPr>
        <w:t xml:space="preserve">    For i from 0 to n:</w:t>
      </w:r>
    </w:p>
    <w:p>
      <w:pPr>
        <w:rPr>
          <w:rFonts w:hint="default"/>
          <w:rtl w:val="0"/>
        </w:rPr>
      </w:pPr>
      <w:r>
        <w:rPr>
          <w:rFonts w:hint="default"/>
          <w:rtl w:val="0"/>
        </w:rPr>
        <w:t xml:space="preserve">        For j from 0 to capacity:</w:t>
      </w:r>
    </w:p>
    <w:p>
      <w:pPr>
        <w:rPr>
          <w:rFonts w:hint="default"/>
          <w:rtl w:val="0"/>
          <w:lang w:val="en-US"/>
        </w:rPr>
      </w:pPr>
      <w:r>
        <w:rPr>
          <w:rFonts w:hint="default"/>
          <w:rtl w:val="0"/>
        </w:rPr>
        <w:t xml:space="preserve">            dp[i][j] = 0</w:t>
      </w:r>
      <w:r>
        <w:rPr>
          <w:rFonts w:hint="default"/>
          <w:rtl w:val="0"/>
          <w:lang w:val="en-US"/>
        </w:rPr>
        <w:t xml:space="preserve"> </w:t>
      </w:r>
      <w:r>
        <w:rPr>
          <w:rFonts w:hint="default"/>
          <w:rtl w:val="0"/>
        </w:rPr>
        <w:t>// Initialize the dp array with zeros</w:t>
      </w:r>
    </w:p>
    <w:p>
      <w:pPr>
        <w:rPr>
          <w:rFonts w:hint="default"/>
          <w:rtl w:val="0"/>
        </w:rPr>
      </w:pPr>
      <w:r>
        <w:rPr>
          <w:rFonts w:hint="default"/>
          <w:rtl w:val="0"/>
        </w:rPr>
        <w:t xml:space="preserve">    </w:t>
      </w:r>
    </w:p>
    <w:p>
      <w:pPr>
        <w:rPr>
          <w:rFonts w:hint="default"/>
          <w:rtl w:val="0"/>
          <w:lang w:val="en-US"/>
        </w:rPr>
      </w:pPr>
      <w:r>
        <w:rPr>
          <w:rFonts w:hint="default"/>
          <w:rtl w:val="0"/>
        </w:rPr>
        <w:t xml:space="preserve">    For i from 1 to n:</w:t>
      </w:r>
      <w:r>
        <w:rPr>
          <w:rFonts w:hint="default"/>
          <w:rtl w:val="0"/>
          <w:lang w:val="en-US"/>
        </w:rPr>
        <w:t xml:space="preserve">    </w:t>
      </w:r>
      <w:r>
        <w:rPr>
          <w:rFonts w:hint="default"/>
          <w:rtl w:val="0"/>
        </w:rPr>
        <w:t xml:space="preserve"> // </w:t>
      </w:r>
      <w:r>
        <w:rPr>
          <w:rFonts w:hint="default"/>
          <w:rtl w:val="0"/>
          <w:lang w:val="en-US"/>
        </w:rPr>
        <w:t>Fill</w:t>
      </w:r>
      <w:r>
        <w:rPr>
          <w:rFonts w:hint="default"/>
          <w:rtl w:val="0"/>
        </w:rPr>
        <w:t xml:space="preserve"> the dp array</w:t>
      </w:r>
    </w:p>
    <w:p>
      <w:pPr>
        <w:rPr>
          <w:rFonts w:hint="default"/>
          <w:rtl w:val="0"/>
        </w:rPr>
      </w:pPr>
      <w:r>
        <w:rPr>
          <w:rFonts w:hint="default"/>
          <w:rtl w:val="0"/>
        </w:rPr>
        <w:t xml:space="preserve">        For j from 1 to capacity:</w:t>
      </w:r>
    </w:p>
    <w:p>
      <w:pPr>
        <w:rPr>
          <w:rFonts w:hint="default"/>
          <w:rtl w:val="0"/>
        </w:rPr>
      </w:pPr>
      <w:r>
        <w:rPr>
          <w:rFonts w:hint="default"/>
          <w:rtl w:val="0"/>
        </w:rPr>
        <w:t xml:space="preserve">            If weights[i-1] &gt; j:</w:t>
      </w:r>
    </w:p>
    <w:p>
      <w:pPr>
        <w:rPr>
          <w:rFonts w:hint="default"/>
          <w:rtl w:val="0"/>
        </w:rPr>
      </w:pPr>
      <w:r>
        <w:rPr>
          <w:rFonts w:hint="default"/>
          <w:rtl w:val="0"/>
        </w:rPr>
        <w:t xml:space="preserve">                dp[i][j] = dp[i-1][j] // If the current item cannot be included</w:t>
      </w:r>
    </w:p>
    <w:p>
      <w:pPr>
        <w:rPr>
          <w:rFonts w:hint="default"/>
          <w:rtl w:val="0"/>
        </w:rPr>
      </w:pPr>
      <w:r>
        <w:rPr>
          <w:rFonts w:hint="default"/>
          <w:rtl w:val="0"/>
        </w:rPr>
        <w:t xml:space="preserve">            Else:</w:t>
      </w:r>
    </w:p>
    <w:p>
      <w:pPr>
        <w:rPr>
          <w:rFonts w:hint="default"/>
          <w:rtl w:val="0"/>
        </w:rPr>
      </w:pPr>
      <w:r>
        <w:rPr>
          <w:rFonts w:hint="default"/>
          <w:rtl w:val="0"/>
        </w:rPr>
        <w:t xml:space="preserve">                dp[i][j] = max(dp[i-1][j], values[i-1] + dp[i-1][j - weights[i-1]])    </w:t>
      </w:r>
    </w:p>
    <w:p>
      <w:pPr>
        <w:rPr>
          <w:rFonts w:hint="default"/>
          <w:rtl w:val="0"/>
        </w:rPr>
      </w:pPr>
      <w:r>
        <w:rPr>
          <w:rFonts w:hint="default"/>
          <w:rtl w:val="0"/>
        </w:rPr>
        <w:t xml:space="preserve">    // Traverse the dp array to find the items included in the knapsack</w:t>
      </w:r>
    </w:p>
    <w:p>
      <w:pPr>
        <w:rPr>
          <w:rFonts w:hint="default"/>
          <w:rtl w:val="0"/>
        </w:rPr>
      </w:pPr>
      <w:r>
        <w:rPr>
          <w:rFonts w:hint="default"/>
          <w:rtl w:val="0"/>
        </w:rPr>
        <w:t xml:space="preserve">    Let selected_items = []</w:t>
      </w:r>
    </w:p>
    <w:p>
      <w:pPr>
        <w:rPr>
          <w:rFonts w:hint="default"/>
          <w:rtl w:val="0"/>
        </w:rPr>
      </w:pPr>
      <w:r>
        <w:rPr>
          <w:rFonts w:hint="default"/>
          <w:rtl w:val="0"/>
        </w:rPr>
        <w:t xml:space="preserve">    i = n</w:t>
      </w:r>
    </w:p>
    <w:p>
      <w:pPr>
        <w:rPr>
          <w:rFonts w:hint="default"/>
          <w:rtl w:val="0"/>
        </w:rPr>
      </w:pPr>
      <w:r>
        <w:rPr>
          <w:rFonts w:hint="default"/>
          <w:rtl w:val="0"/>
        </w:rPr>
        <w:t xml:space="preserve">    j = capacity</w:t>
      </w:r>
    </w:p>
    <w:p>
      <w:pPr>
        <w:rPr>
          <w:rFonts w:hint="default"/>
          <w:rtl w:val="0"/>
        </w:rPr>
      </w:pPr>
      <w:r>
        <w:rPr>
          <w:rFonts w:hint="default"/>
          <w:rtl w:val="0"/>
        </w:rPr>
        <w:t xml:space="preserve">    While i &gt; 0 and j &gt; 0:</w:t>
      </w:r>
    </w:p>
    <w:p>
      <w:pPr>
        <w:rPr>
          <w:rFonts w:hint="default"/>
          <w:rtl w:val="0"/>
        </w:rPr>
      </w:pPr>
      <w:r>
        <w:rPr>
          <w:rFonts w:hint="default"/>
          <w:rtl w:val="0"/>
        </w:rPr>
        <w:t xml:space="preserve">        If dp[i][j] != dp[i-1][j]:</w:t>
      </w:r>
    </w:p>
    <w:p>
      <w:pPr>
        <w:rPr>
          <w:rFonts w:hint="default"/>
          <w:rtl w:val="0"/>
        </w:rPr>
      </w:pPr>
      <w:r>
        <w:rPr>
          <w:rFonts w:hint="default"/>
          <w:rtl w:val="0"/>
        </w:rPr>
        <w:t xml:space="preserve">            selected_items.append(i) // Include the current item</w:t>
      </w:r>
    </w:p>
    <w:p>
      <w:pPr>
        <w:rPr>
          <w:rFonts w:hint="default"/>
          <w:rtl w:val="0"/>
        </w:rPr>
      </w:pPr>
      <w:r>
        <w:rPr>
          <w:rFonts w:hint="default"/>
          <w:rtl w:val="0"/>
        </w:rPr>
        <w:t xml:space="preserve">            j = j - weights[i-1] // Move to the previous item</w:t>
      </w:r>
    </w:p>
    <w:p>
      <w:pPr>
        <w:rPr>
          <w:rFonts w:hint="default"/>
          <w:rtl w:val="0"/>
        </w:rPr>
      </w:pPr>
      <w:r>
        <w:rPr>
          <w:rFonts w:hint="default"/>
          <w:rtl w:val="0"/>
        </w:rPr>
        <w:t xml:space="preserve">        i = i - 1</w:t>
      </w:r>
    </w:p>
    <w:p>
      <w:pPr>
        <w:rPr>
          <w:rFonts w:hint="default"/>
          <w:rtl w:val="0"/>
        </w:rPr>
      </w:pPr>
      <w:r>
        <w:rPr>
          <w:rFonts w:hint="default"/>
          <w:rtl w:val="0"/>
        </w:rPr>
        <w:t xml:space="preserve">    </w:t>
      </w:r>
    </w:p>
    <w:p>
      <w:pPr>
        <w:rPr>
          <w:rFonts w:hint="default"/>
          <w:rtl w:val="0"/>
        </w:rPr>
      </w:pPr>
      <w:r>
        <w:rPr>
          <w:rFonts w:hint="default"/>
          <w:rtl w:val="0"/>
        </w:rPr>
        <w:t xml:space="preserve">    Return dp[n][capacity], selected_items</w:t>
      </w:r>
    </w:p>
    <w:p>
      <w:pPr>
        <w:rPr>
          <w:rtl w:val="0"/>
        </w:rPr>
      </w:pPr>
    </w:p>
    <w:p/>
    <w:p/>
    <w:p/>
    <w:p>
      <w:pPr>
        <w:pStyle w:val="3"/>
      </w:pPr>
      <w:bookmarkStart w:id="15" w:name="_heading=h.swk7zkvid0sz" w:colFirst="0" w:colLast="0"/>
      <w:bookmarkEnd w:id="15"/>
      <w:r>
        <w:rPr>
          <w:rtl w:val="0"/>
        </w:rPr>
        <w:t>PROBLEM 03. Longest common subsequence</w:t>
      </w:r>
    </w:p>
    <w:p/>
    <w:p>
      <w:r>
        <w:rPr>
          <w:rtl w:val="0"/>
        </w:rPr>
        <w:t>Given two strings x and y, find the longest common subsequence and its length.</w:t>
      </w:r>
    </w:p>
    <w:p>
      <w:pPr>
        <w:rPr>
          <w:i/>
        </w:rPr>
      </w:pPr>
      <w:r>
        <w:rPr>
          <w:i/>
          <w:rtl w:val="0"/>
        </w:rPr>
        <w:t>Example:</w:t>
      </w:r>
    </w:p>
    <w:p/>
    <w:p>
      <w:r>
        <w:rPr>
          <w:rtl w:val="0"/>
        </w:rPr>
        <w:t>x = “A</w:t>
      </w:r>
      <w:r>
        <w:rPr>
          <w:b/>
          <w:rtl w:val="0"/>
        </w:rPr>
        <w:t>BCB</w:t>
      </w:r>
      <w:r>
        <w:rPr>
          <w:rtl w:val="0"/>
        </w:rPr>
        <w:t>D</w:t>
      </w:r>
      <w:r>
        <w:rPr>
          <w:b/>
          <w:rtl w:val="0"/>
        </w:rPr>
        <w:t>A</w:t>
      </w:r>
      <w:r>
        <w:rPr>
          <w:rtl w:val="0"/>
        </w:rPr>
        <w:t>B”</w:t>
      </w:r>
    </w:p>
    <w:p>
      <w:r>
        <w:rPr>
          <w:rtl w:val="0"/>
        </w:rPr>
        <w:t>y = “</w:t>
      </w:r>
      <w:r>
        <w:rPr>
          <w:b/>
          <w:rtl w:val="0"/>
        </w:rPr>
        <w:t>B</w:t>
      </w:r>
      <w:r>
        <w:rPr>
          <w:rtl w:val="0"/>
        </w:rPr>
        <w:t>D</w:t>
      </w:r>
      <w:r>
        <w:rPr>
          <w:b/>
          <w:rtl w:val="0"/>
        </w:rPr>
        <w:t>C</w:t>
      </w:r>
      <w:r>
        <w:rPr>
          <w:rtl w:val="0"/>
        </w:rPr>
        <w:t>A</w:t>
      </w:r>
      <w:r>
        <w:rPr>
          <w:b/>
          <w:rtl w:val="0"/>
        </w:rPr>
        <w:t>BA</w:t>
      </w:r>
      <w:r>
        <w:rPr>
          <w:rtl w:val="0"/>
        </w:rPr>
        <w:t>”</w:t>
      </w:r>
    </w:p>
    <w:p>
      <w:r>
        <w:rPr>
          <w:rtl w:val="0"/>
        </w:rPr>
        <w:t xml:space="preserve">longest common subsequence = “BCBA” </w:t>
      </w:r>
    </w:p>
    <w:p>
      <w:r>
        <w:rPr>
          <w:rtl w:val="0"/>
        </w:rPr>
        <w:t>longest common subsequence length = 4</w:t>
      </w:r>
    </w:p>
    <w:p>
      <w:pPr>
        <w:rPr>
          <w:i/>
        </w:rPr>
      </w:pPr>
    </w:p>
    <w:p>
      <w:r>
        <w:rPr>
          <w:rtl w:val="0"/>
        </w:rPr>
        <w:t>x = “</w:t>
      </w:r>
      <w:r>
        <w:rPr>
          <w:b/>
          <w:rtl w:val="0"/>
        </w:rPr>
        <w:t>AB</w:t>
      </w:r>
      <w:r>
        <w:rPr>
          <w:rtl w:val="0"/>
        </w:rPr>
        <w:t>B</w:t>
      </w:r>
      <w:r>
        <w:rPr>
          <w:b/>
          <w:rtl w:val="0"/>
        </w:rPr>
        <w:t>ACQ</w:t>
      </w:r>
      <w:r>
        <w:rPr>
          <w:rtl w:val="0"/>
        </w:rPr>
        <w:t>”</w:t>
      </w:r>
    </w:p>
    <w:p>
      <w:r>
        <w:rPr>
          <w:rtl w:val="0"/>
        </w:rPr>
        <w:t>y = “X</w:t>
      </w:r>
      <w:r>
        <w:rPr>
          <w:b/>
          <w:rtl w:val="0"/>
        </w:rPr>
        <w:t>A</w:t>
      </w:r>
      <w:r>
        <w:rPr>
          <w:rtl w:val="0"/>
        </w:rPr>
        <w:t>YZM</w:t>
      </w:r>
      <w:r>
        <w:rPr>
          <w:b/>
          <w:rtl w:val="0"/>
        </w:rPr>
        <w:t>B</w:t>
      </w:r>
      <w:r>
        <w:rPr>
          <w:rtl w:val="0"/>
        </w:rPr>
        <w:t>NN</w:t>
      </w:r>
      <w:r>
        <w:rPr>
          <w:b/>
          <w:rtl w:val="0"/>
        </w:rPr>
        <w:t>A</w:t>
      </w:r>
      <w:r>
        <w:rPr>
          <w:rtl w:val="0"/>
        </w:rPr>
        <w:t>LQ</w:t>
      </w:r>
      <w:r>
        <w:rPr>
          <w:b/>
          <w:rtl w:val="0"/>
        </w:rPr>
        <w:t>C</w:t>
      </w:r>
      <w:r>
        <w:rPr>
          <w:rtl w:val="0"/>
        </w:rPr>
        <w:t>TR</w:t>
      </w:r>
      <w:r>
        <w:rPr>
          <w:b/>
          <w:rtl w:val="0"/>
        </w:rPr>
        <w:t>Q</w:t>
      </w:r>
      <w:r>
        <w:rPr>
          <w:rtl w:val="0"/>
        </w:rPr>
        <w:t>”</w:t>
      </w:r>
    </w:p>
    <w:p>
      <w:r>
        <w:rPr>
          <w:rtl w:val="0"/>
        </w:rPr>
        <w:t xml:space="preserve">longest common subsequence = “ABACQ” </w:t>
      </w:r>
    </w:p>
    <w:p>
      <w:r>
        <w:rPr>
          <w:rtl w:val="0"/>
        </w:rPr>
        <w:t>longest common subsequence length = 5</w:t>
      </w:r>
    </w:p>
    <w:p/>
    <w:p>
      <w:r>
        <w:rPr>
          <w:rtl w:val="0"/>
        </w:rPr>
        <w:t>Hint: CLRS 15.4</w:t>
      </w:r>
    </w:p>
    <w:p>
      <w:r>
        <w:drawing>
          <wp:inline distT="0" distB="0" distL="0" distR="0">
            <wp:extent cx="3659505" cy="3702685"/>
            <wp:effectExtent l="0" t="0" r="0" b="0"/>
            <wp:docPr id="25" name="image7.png"/>
            <wp:cNvGraphicFramePr/>
            <a:graphic xmlns:a="http://schemas.openxmlformats.org/drawingml/2006/main">
              <a:graphicData uri="http://schemas.openxmlformats.org/drawingml/2006/picture">
                <pic:pic xmlns:pic="http://schemas.openxmlformats.org/drawingml/2006/picture">
                  <pic:nvPicPr>
                    <pic:cNvPr id="25" name="image7.png"/>
                    <pic:cNvPicPr preferRelativeResize="0"/>
                  </pic:nvPicPr>
                  <pic:blipFill>
                    <a:blip r:embed="rId9"/>
                    <a:srcRect/>
                    <a:stretch>
                      <a:fillRect/>
                    </a:stretch>
                  </pic:blipFill>
                  <pic:spPr>
                    <a:xfrm>
                      <a:off x="0" y="0"/>
                      <a:ext cx="3659832" cy="3702843"/>
                    </a:xfrm>
                    <a:prstGeom prst="rect">
                      <a:avLst/>
                    </a:prstGeom>
                  </pic:spPr>
                </pic:pic>
              </a:graphicData>
            </a:graphic>
          </wp:inline>
        </w:drawing>
      </w:r>
    </w:p>
    <w:p>
      <w:r>
        <w:drawing>
          <wp:inline distT="0" distB="0" distL="0" distR="0">
            <wp:extent cx="2728595" cy="1881505"/>
            <wp:effectExtent l="0" t="0" r="0" b="0"/>
            <wp:docPr id="24" name="image9.png"/>
            <wp:cNvGraphicFramePr/>
            <a:graphic xmlns:a="http://schemas.openxmlformats.org/drawingml/2006/main">
              <a:graphicData uri="http://schemas.openxmlformats.org/drawingml/2006/picture">
                <pic:pic xmlns:pic="http://schemas.openxmlformats.org/drawingml/2006/picture">
                  <pic:nvPicPr>
                    <pic:cNvPr id="24" name="image9.png"/>
                    <pic:cNvPicPr preferRelativeResize="0"/>
                  </pic:nvPicPr>
                  <pic:blipFill>
                    <a:blip r:embed="rId10"/>
                    <a:srcRect/>
                    <a:stretch>
                      <a:fillRect/>
                    </a:stretch>
                  </pic:blipFill>
                  <pic:spPr>
                    <a:xfrm>
                      <a:off x="0" y="0"/>
                      <a:ext cx="2728913" cy="1882009"/>
                    </a:xfrm>
                    <a:prstGeom prst="rect">
                      <a:avLst/>
                    </a:prstGeom>
                  </pic:spPr>
                </pic:pic>
              </a:graphicData>
            </a:graphic>
          </wp:inline>
        </w:drawing>
      </w:r>
    </w:p>
    <w:p/>
    <w:p>
      <w:pPr>
        <w:pStyle w:val="3"/>
      </w:pPr>
      <w:r>
        <w:rPr>
          <w:rtl w:val="0"/>
        </w:rPr>
        <w:t>PROBLEM 04. Coin change problem</w:t>
      </w:r>
    </w:p>
    <w:p>
      <w:r>
        <w:rPr>
          <w:rtl w:val="0"/>
        </w:rPr>
        <w:t xml:space="preserve">Consider the problem of making change for </w:t>
      </w:r>
      <w:r>
        <w:rPr>
          <w:b/>
          <w:rtl w:val="0"/>
        </w:rPr>
        <w:t>M</w:t>
      </w:r>
      <w:r>
        <w:rPr>
          <w:rtl w:val="0"/>
        </w:rPr>
        <w:t xml:space="preserve"> cents using the fewest number of coins. There are</w:t>
      </w:r>
      <w:r>
        <w:rPr>
          <w:b/>
          <w:rtl w:val="0"/>
        </w:rPr>
        <w:t xml:space="preserve"> d</w:t>
      </w:r>
      <w:r>
        <w:rPr>
          <w:rtl w:val="0"/>
        </w:rPr>
        <w:t xml:space="preserve"> types of coins </w:t>
      </w:r>
      <w:r>
        <w:rPr>
          <w:b/>
          <w:rtl w:val="0"/>
        </w:rPr>
        <w:t>C = {c1,  c2,  …,  cd}</w:t>
      </w:r>
      <w:r>
        <w:rPr>
          <w:rtl w:val="0"/>
        </w:rPr>
        <w:t xml:space="preserve">, each coin’s value is an integer and there are an infinite number of coins for each coin type. Write a greedy algorithm to make change consisting of coins in </w:t>
      </w:r>
      <w:r>
        <w:rPr>
          <w:b/>
          <w:rtl w:val="0"/>
        </w:rPr>
        <w:t>C</w:t>
      </w:r>
      <w:r>
        <w:rPr>
          <w:rtl w:val="0"/>
        </w:rPr>
        <w:t xml:space="preserve">. </w:t>
      </w:r>
    </w:p>
    <w:p>
      <w:pPr>
        <w:ind w:left="720" w:firstLine="0"/>
      </w:pPr>
      <w:r>
        <w:drawing>
          <wp:inline distT="0" distB="0" distL="0" distR="0">
            <wp:extent cx="3217545" cy="936625"/>
            <wp:effectExtent l="0" t="0" r="0" b="0"/>
            <wp:docPr id="27" name="image6.png"/>
            <wp:cNvGraphicFramePr/>
            <a:graphic xmlns:a="http://schemas.openxmlformats.org/drawingml/2006/main">
              <a:graphicData uri="http://schemas.openxmlformats.org/drawingml/2006/picture">
                <pic:pic xmlns:pic="http://schemas.openxmlformats.org/drawingml/2006/picture">
                  <pic:nvPicPr>
                    <pic:cNvPr id="27" name="image6.png"/>
                    <pic:cNvPicPr preferRelativeResize="0"/>
                  </pic:nvPicPr>
                  <pic:blipFill>
                    <a:blip r:embed="rId11"/>
                    <a:srcRect t="36017"/>
                    <a:stretch>
                      <a:fillRect/>
                    </a:stretch>
                  </pic:blipFill>
                  <pic:spPr>
                    <a:xfrm>
                      <a:off x="0" y="0"/>
                      <a:ext cx="3218164" cy="936934"/>
                    </a:xfrm>
                    <a:prstGeom prst="rect">
                      <a:avLst/>
                    </a:prstGeom>
                  </pic:spPr>
                </pic:pic>
              </a:graphicData>
            </a:graphic>
          </wp:inline>
        </w:drawing>
      </w:r>
    </w:p>
    <w:p>
      <w:pPr>
        <w:pStyle w:val="4"/>
        <w:rPr>
          <w:sz w:val="24"/>
          <w:szCs w:val="24"/>
        </w:rPr>
      </w:pPr>
      <w:bookmarkStart w:id="16" w:name="_heading=h.nzozhl9ktyoj" w:colFirst="0" w:colLast="0"/>
      <w:bookmarkEnd w:id="16"/>
      <w:r>
        <w:rPr>
          <w:sz w:val="24"/>
          <w:szCs w:val="24"/>
          <w:rtl w:val="0"/>
        </w:rPr>
        <w:t xml:space="preserve">Pseudocode (Naive Recursion): </w:t>
      </w:r>
    </w:p>
    <w:tbl>
      <w:tblPr>
        <w:tblStyle w:val="30"/>
        <w:tblW w:w="909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9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46" w:hRule="atLeast"/>
        </w:trPr>
        <w:tc>
          <w:tcPr>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tcPr>
          <w:p>
            <w:pPr>
              <w:widowControl w:val="0"/>
              <w:spacing w:after="0" w:line="240" w:lineRule="auto"/>
              <w:rPr>
                <w:rFonts w:ascii="Lora Medium" w:hAnsi="Lora Medium" w:eastAsia="Lora Medium" w:cs="Lora Medium"/>
                <w:color w:val="1155CC"/>
              </w:rPr>
            </w:pPr>
            <w:r>
              <w:rPr>
                <w:rFonts w:ascii="Lora" w:hAnsi="Lora" w:eastAsia="Lora" w:cs="Lora"/>
                <w:b/>
                <w:color w:val="1155CC"/>
                <w:rtl w:val="0"/>
              </w:rPr>
              <w:t xml:space="preserve">Function </w:t>
            </w:r>
            <w:r>
              <w:rPr>
                <w:rFonts w:ascii="Lora Medium" w:hAnsi="Lora Medium" w:eastAsia="Lora Medium" w:cs="Lora Medium"/>
                <w:color w:val="1155CC"/>
                <w:rtl w:val="0"/>
              </w:rPr>
              <w:t>Recursive-Change (</w:t>
            </w:r>
            <w:r>
              <w:rPr>
                <w:rFonts w:ascii="Lora Medium" w:hAnsi="Lora Medium" w:eastAsia="Lora Medium" w:cs="Lora Medium"/>
                <w:i/>
                <w:color w:val="1155CC"/>
                <w:rtl w:val="0"/>
              </w:rPr>
              <w:t>M, C, d</w:t>
            </w:r>
            <w:r>
              <w:rPr>
                <w:rFonts w:ascii="Lora Medium" w:hAnsi="Lora Medium" w:eastAsia="Lora Medium" w:cs="Lora Medium"/>
                <w:color w:val="1155CC"/>
                <w:rtl w:val="0"/>
              </w:rPr>
              <w:t>):</w:t>
            </w:r>
          </w:p>
          <w:p>
            <w:pPr>
              <w:widowControl w:val="0"/>
              <w:numPr>
                <w:ilvl w:val="0"/>
                <w:numId w:val="5"/>
              </w:numPr>
              <w:spacing w:after="0" w:line="240" w:lineRule="auto"/>
              <w:ind w:left="720" w:hanging="360"/>
              <w:rPr>
                <w:rFonts w:ascii="Lora Medium" w:hAnsi="Lora Medium" w:eastAsia="Lora Medium" w:cs="Lora Medium"/>
                <w:color w:val="1155CC"/>
              </w:rPr>
            </w:pPr>
            <w:r>
              <w:rPr>
                <w:rFonts w:ascii="Lora" w:hAnsi="Lora" w:eastAsia="Lora" w:cs="Lora"/>
                <w:b/>
                <w:color w:val="1155CC"/>
                <w:rtl w:val="0"/>
              </w:rPr>
              <w:t xml:space="preserve">if </w:t>
            </w:r>
            <w:r>
              <w:rPr>
                <w:rFonts w:ascii="Lora Medium" w:hAnsi="Lora Medium" w:eastAsia="Lora Medium" w:cs="Lora Medium"/>
                <w:color w:val="1155CC"/>
                <w:rtl w:val="0"/>
              </w:rPr>
              <w:t xml:space="preserve">M = 0 </w:t>
            </w:r>
            <w:r>
              <w:rPr>
                <w:rFonts w:ascii="Lora" w:hAnsi="Lora" w:eastAsia="Lora" w:cs="Lora"/>
                <w:b/>
                <w:color w:val="1155CC"/>
                <w:rtl w:val="0"/>
              </w:rPr>
              <w:t>then</w:t>
            </w:r>
          </w:p>
          <w:p>
            <w:pPr>
              <w:widowControl w:val="0"/>
              <w:numPr>
                <w:ilvl w:val="0"/>
                <w:numId w:val="5"/>
              </w:numPr>
              <w:spacing w:after="0" w:line="240" w:lineRule="auto"/>
              <w:ind w:left="720" w:hanging="360"/>
              <w:rPr>
                <w:rFonts w:ascii="Lora Medium" w:hAnsi="Lora Medium" w:eastAsia="Lora Medium" w:cs="Lora Medium"/>
                <w:color w:val="1155CC"/>
              </w:rPr>
            </w:pPr>
            <w:r>
              <w:rPr>
                <w:rFonts w:ascii="Lora Medium" w:hAnsi="Lora Medium" w:eastAsia="Lora Medium" w:cs="Lora Medium"/>
                <w:color w:val="1155CC"/>
                <w:rtl w:val="0"/>
              </w:rPr>
              <w:t xml:space="preserve"> </w:t>
            </w:r>
            <w:r>
              <w:rPr>
                <w:rFonts w:ascii="Lora Medium" w:hAnsi="Lora Medium" w:eastAsia="Lora Medium" w:cs="Lora Medium"/>
                <w:color w:val="1155CC"/>
                <w:rtl w:val="0"/>
              </w:rPr>
              <w:tab/>
            </w:r>
            <w:r>
              <w:rPr>
                <w:rFonts w:ascii="Lora" w:hAnsi="Lora" w:eastAsia="Lora" w:cs="Lora"/>
                <w:b/>
                <w:color w:val="1155CC"/>
                <w:rtl w:val="0"/>
              </w:rPr>
              <w:t xml:space="preserve">return </w:t>
            </w:r>
            <w:r>
              <w:rPr>
                <w:rFonts w:ascii="Lora Medium" w:hAnsi="Lora Medium" w:eastAsia="Lora Medium" w:cs="Lora Medium"/>
                <w:color w:val="1155CC"/>
                <w:rtl w:val="0"/>
              </w:rPr>
              <w:t>0</w:t>
            </w:r>
          </w:p>
          <w:p>
            <w:pPr>
              <w:widowControl w:val="0"/>
              <w:numPr>
                <w:ilvl w:val="0"/>
                <w:numId w:val="5"/>
              </w:numPr>
              <w:spacing w:after="0" w:line="240" w:lineRule="auto"/>
              <w:ind w:left="720" w:hanging="360"/>
              <w:rPr>
                <w:rFonts w:ascii="Lora" w:hAnsi="Lora" w:eastAsia="Lora" w:cs="Lora"/>
                <w:b/>
                <w:color w:val="1155CC"/>
              </w:rPr>
            </w:pPr>
            <w:r>
              <w:rPr>
                <w:rFonts w:ascii="Lora" w:hAnsi="Lora" w:eastAsia="Lora" w:cs="Lora"/>
                <w:b/>
                <w:color w:val="1155CC"/>
                <w:rtl w:val="0"/>
              </w:rPr>
              <w:t xml:space="preserve">end if </w:t>
            </w:r>
          </w:p>
          <w:p>
            <w:pPr>
              <w:widowControl w:val="0"/>
              <w:numPr>
                <w:ilvl w:val="0"/>
                <w:numId w:val="5"/>
              </w:numPr>
              <w:spacing w:after="0" w:line="240" w:lineRule="auto"/>
              <w:ind w:left="720" w:hanging="360"/>
              <w:rPr>
                <w:rFonts w:ascii="Lora Medium" w:hAnsi="Lora Medium" w:eastAsia="Lora Medium" w:cs="Lora Medium"/>
                <w:color w:val="1155CC"/>
              </w:rPr>
            </w:pPr>
            <w:r>
              <w:rPr>
                <w:rFonts w:ascii="Lora Medium" w:hAnsi="Lora Medium" w:eastAsia="Lora Medium" w:cs="Lora Medium"/>
                <w:color w:val="1155CC"/>
                <w:rtl w:val="0"/>
              </w:rPr>
              <w:t>mnc = infinity // minimum number of coins</w:t>
            </w:r>
          </w:p>
          <w:p>
            <w:pPr>
              <w:widowControl w:val="0"/>
              <w:numPr>
                <w:ilvl w:val="0"/>
                <w:numId w:val="5"/>
              </w:numPr>
              <w:spacing w:after="0" w:line="240" w:lineRule="auto"/>
              <w:ind w:left="720" w:hanging="360"/>
              <w:rPr>
                <w:rFonts w:ascii="Lora Medium" w:hAnsi="Lora Medium" w:eastAsia="Lora Medium" w:cs="Lora Medium"/>
                <w:color w:val="1155CC"/>
              </w:rPr>
            </w:pPr>
            <w:r>
              <w:rPr>
                <w:rFonts w:ascii="Lora" w:hAnsi="Lora" w:eastAsia="Lora" w:cs="Lora"/>
                <w:b/>
                <w:color w:val="1155CC"/>
                <w:rtl w:val="0"/>
              </w:rPr>
              <w:t xml:space="preserve">for </w:t>
            </w:r>
            <w:r>
              <w:rPr>
                <w:rFonts w:ascii="Lora Medium" w:hAnsi="Lora Medium" w:eastAsia="Lora Medium" w:cs="Lora Medium"/>
                <w:color w:val="1155CC"/>
                <w:rtl w:val="0"/>
              </w:rPr>
              <w:t xml:space="preserve">i = 1 to d </w:t>
            </w:r>
            <w:r>
              <w:rPr>
                <w:rFonts w:ascii="Lora" w:hAnsi="Lora" w:eastAsia="Lora" w:cs="Lora"/>
                <w:b/>
                <w:color w:val="1155CC"/>
                <w:rtl w:val="0"/>
              </w:rPr>
              <w:t>do</w:t>
            </w:r>
          </w:p>
          <w:p>
            <w:pPr>
              <w:widowControl w:val="0"/>
              <w:numPr>
                <w:ilvl w:val="0"/>
                <w:numId w:val="5"/>
              </w:numPr>
              <w:spacing w:after="0" w:line="240" w:lineRule="auto"/>
              <w:ind w:left="720" w:hanging="360"/>
              <w:rPr>
                <w:rFonts w:ascii="Lora Medium" w:hAnsi="Lora Medium" w:eastAsia="Lora Medium" w:cs="Lora Medium"/>
                <w:color w:val="1155CC"/>
              </w:rPr>
            </w:pPr>
            <w:r>
              <w:rPr>
                <w:rFonts w:ascii="Lora Medium" w:hAnsi="Lora Medium" w:eastAsia="Lora Medium" w:cs="Lora Medium"/>
                <w:color w:val="1155CC"/>
                <w:rtl w:val="0"/>
              </w:rPr>
              <w:t xml:space="preserve"> </w:t>
            </w:r>
            <w:r>
              <w:rPr>
                <w:rFonts w:ascii="Lora Medium" w:hAnsi="Lora Medium" w:eastAsia="Lora Medium" w:cs="Lora Medium"/>
                <w:color w:val="1155CC"/>
                <w:rtl w:val="0"/>
              </w:rPr>
              <w:tab/>
            </w:r>
            <w:r>
              <w:rPr>
                <w:rFonts w:ascii="Lora" w:hAnsi="Lora" w:eastAsia="Lora" w:cs="Lora"/>
                <w:b/>
                <w:color w:val="1155CC"/>
                <w:rtl w:val="0"/>
              </w:rPr>
              <w:t xml:space="preserve">if </w:t>
            </w:r>
            <w:r>
              <w:rPr>
                <w:rFonts w:ascii="Lora Medium" w:hAnsi="Lora Medium" w:eastAsia="Lora Medium" w:cs="Lora Medium"/>
                <w:color w:val="1155CC"/>
                <w:rtl w:val="0"/>
              </w:rPr>
              <w:t xml:space="preserve">C[i] &lt;= M </w:t>
            </w:r>
            <w:r>
              <w:rPr>
                <w:rFonts w:ascii="Lora" w:hAnsi="Lora" w:eastAsia="Lora" w:cs="Lora"/>
                <w:b/>
                <w:color w:val="1155CC"/>
                <w:rtl w:val="0"/>
              </w:rPr>
              <w:t>then</w:t>
            </w:r>
          </w:p>
          <w:p>
            <w:pPr>
              <w:widowControl w:val="0"/>
              <w:numPr>
                <w:ilvl w:val="0"/>
                <w:numId w:val="5"/>
              </w:numPr>
              <w:spacing w:after="0" w:line="240" w:lineRule="auto"/>
              <w:ind w:left="720" w:hanging="360"/>
              <w:rPr>
                <w:rFonts w:ascii="Lora Medium" w:hAnsi="Lora Medium" w:eastAsia="Lora Medium" w:cs="Lora Medium"/>
                <w:color w:val="1155CC"/>
              </w:rPr>
            </w:pPr>
            <w:r>
              <w:rPr>
                <w:rFonts w:ascii="Lora Medium" w:hAnsi="Lora Medium" w:eastAsia="Lora Medium" w:cs="Lora Medium"/>
                <w:color w:val="1155CC"/>
                <w:rtl w:val="0"/>
              </w:rPr>
              <w:t xml:space="preserve"> </w:t>
            </w:r>
            <w:r>
              <w:rPr>
                <w:rFonts w:ascii="Lora Medium" w:hAnsi="Lora Medium" w:eastAsia="Lora Medium" w:cs="Lora Medium"/>
                <w:color w:val="1155CC"/>
                <w:rtl w:val="0"/>
              </w:rPr>
              <w:tab/>
            </w:r>
            <w:r>
              <w:rPr>
                <w:rFonts w:ascii="Lora Medium" w:hAnsi="Lora Medium" w:eastAsia="Lora Medium" w:cs="Lora Medium"/>
                <w:color w:val="1155CC"/>
                <w:rtl w:val="0"/>
              </w:rPr>
              <w:tab/>
            </w:r>
            <w:r>
              <w:rPr>
                <w:rFonts w:ascii="Lora Medium" w:hAnsi="Lora Medium" w:eastAsia="Lora Medium" w:cs="Lora Medium"/>
                <w:color w:val="1155CC"/>
                <w:rtl w:val="0"/>
              </w:rPr>
              <w:t>nc = Recursive-Change(M-C[i], C, d)</w:t>
            </w:r>
          </w:p>
          <w:p>
            <w:pPr>
              <w:widowControl w:val="0"/>
              <w:numPr>
                <w:ilvl w:val="0"/>
                <w:numId w:val="5"/>
              </w:numPr>
              <w:spacing w:after="0" w:line="240" w:lineRule="auto"/>
              <w:ind w:left="720" w:hanging="360"/>
              <w:rPr>
                <w:rFonts w:ascii="Lora Medium" w:hAnsi="Lora Medium" w:eastAsia="Lora Medium" w:cs="Lora Medium"/>
                <w:color w:val="1155CC"/>
              </w:rPr>
            </w:pPr>
            <w:r>
              <w:rPr>
                <w:rFonts w:ascii="Lora Medium" w:hAnsi="Lora Medium" w:eastAsia="Lora Medium" w:cs="Lora Medium"/>
                <w:color w:val="1155CC"/>
                <w:rtl w:val="0"/>
              </w:rPr>
              <w:t xml:space="preserve"> </w:t>
            </w:r>
            <w:r>
              <w:rPr>
                <w:rFonts w:ascii="Lora Medium" w:hAnsi="Lora Medium" w:eastAsia="Lora Medium" w:cs="Lora Medium"/>
                <w:color w:val="1155CC"/>
                <w:rtl w:val="0"/>
              </w:rPr>
              <w:tab/>
            </w:r>
            <w:r>
              <w:rPr>
                <w:rFonts w:ascii="Lora Medium" w:hAnsi="Lora Medium" w:eastAsia="Lora Medium" w:cs="Lora Medium"/>
                <w:color w:val="1155CC"/>
                <w:rtl w:val="0"/>
              </w:rPr>
              <w:tab/>
            </w:r>
            <w:r>
              <w:rPr>
                <w:rFonts w:ascii="Lora" w:hAnsi="Lora" w:eastAsia="Lora" w:cs="Lora"/>
                <w:b/>
                <w:color w:val="1155CC"/>
                <w:rtl w:val="0"/>
              </w:rPr>
              <w:t xml:space="preserve">if </w:t>
            </w:r>
            <w:r>
              <w:rPr>
                <w:rFonts w:ascii="Lora Medium" w:hAnsi="Lora Medium" w:eastAsia="Lora Medium" w:cs="Lora Medium"/>
                <w:color w:val="1155CC"/>
                <w:rtl w:val="0"/>
              </w:rPr>
              <w:t xml:space="preserve">nc+1 &lt; mnc </w:t>
            </w:r>
            <w:r>
              <w:rPr>
                <w:rFonts w:ascii="Lora" w:hAnsi="Lora" w:eastAsia="Lora" w:cs="Lora"/>
                <w:b/>
                <w:color w:val="1155CC"/>
                <w:rtl w:val="0"/>
              </w:rPr>
              <w:t>then</w:t>
            </w:r>
          </w:p>
          <w:p>
            <w:pPr>
              <w:widowControl w:val="0"/>
              <w:numPr>
                <w:ilvl w:val="0"/>
                <w:numId w:val="5"/>
              </w:numPr>
              <w:spacing w:after="0" w:line="240" w:lineRule="auto"/>
              <w:ind w:left="720" w:hanging="360"/>
              <w:rPr>
                <w:rFonts w:ascii="Lora Medium" w:hAnsi="Lora Medium" w:eastAsia="Lora Medium" w:cs="Lora Medium"/>
                <w:color w:val="1155CC"/>
              </w:rPr>
            </w:pPr>
            <w:r>
              <w:rPr>
                <w:rFonts w:ascii="Lora Medium" w:hAnsi="Lora Medium" w:eastAsia="Lora Medium" w:cs="Lora Medium"/>
                <w:color w:val="1155CC"/>
                <w:rtl w:val="0"/>
              </w:rPr>
              <w:t xml:space="preserve"> </w:t>
            </w:r>
            <w:r>
              <w:rPr>
                <w:rFonts w:ascii="Lora Medium" w:hAnsi="Lora Medium" w:eastAsia="Lora Medium" w:cs="Lora Medium"/>
                <w:color w:val="1155CC"/>
                <w:rtl w:val="0"/>
              </w:rPr>
              <w:tab/>
            </w:r>
            <w:r>
              <w:rPr>
                <w:rFonts w:ascii="Lora Medium" w:hAnsi="Lora Medium" w:eastAsia="Lora Medium" w:cs="Lora Medium"/>
                <w:color w:val="1155CC"/>
                <w:rtl w:val="0"/>
              </w:rPr>
              <w:tab/>
            </w:r>
            <w:r>
              <w:rPr>
                <w:rFonts w:ascii="Lora Medium" w:hAnsi="Lora Medium" w:eastAsia="Lora Medium" w:cs="Lora Medium"/>
                <w:color w:val="1155CC"/>
                <w:rtl w:val="0"/>
              </w:rPr>
              <w:tab/>
            </w:r>
            <w:r>
              <w:rPr>
                <w:rFonts w:ascii="Lora Medium" w:hAnsi="Lora Medium" w:eastAsia="Lora Medium" w:cs="Lora Medium"/>
                <w:color w:val="1155CC"/>
                <w:rtl w:val="0"/>
              </w:rPr>
              <w:t>mnc = nc+1</w:t>
            </w:r>
          </w:p>
          <w:p>
            <w:pPr>
              <w:widowControl w:val="0"/>
              <w:numPr>
                <w:ilvl w:val="0"/>
                <w:numId w:val="5"/>
              </w:numPr>
              <w:spacing w:after="0" w:line="240" w:lineRule="auto"/>
              <w:ind w:left="720" w:hanging="360"/>
              <w:rPr>
                <w:rFonts w:ascii="Lora" w:hAnsi="Lora" w:eastAsia="Lora" w:cs="Lora"/>
                <w:b/>
                <w:color w:val="1155CC"/>
              </w:rPr>
            </w:pPr>
            <w:r>
              <w:rPr>
                <w:rFonts w:ascii="Lora" w:hAnsi="Lora" w:eastAsia="Lora" w:cs="Lora"/>
                <w:b/>
                <w:color w:val="1155CC"/>
                <w:rtl w:val="0"/>
              </w:rPr>
              <w:t xml:space="preserve"> </w:t>
            </w:r>
            <w:r>
              <w:rPr>
                <w:rFonts w:ascii="Lora" w:hAnsi="Lora" w:eastAsia="Lora" w:cs="Lora"/>
                <w:b/>
                <w:color w:val="1155CC"/>
                <w:rtl w:val="0"/>
              </w:rPr>
              <w:tab/>
            </w:r>
            <w:r>
              <w:rPr>
                <w:rFonts w:ascii="Lora" w:hAnsi="Lora" w:eastAsia="Lora" w:cs="Lora"/>
                <w:b/>
                <w:color w:val="1155CC"/>
                <w:rtl w:val="0"/>
              </w:rPr>
              <w:tab/>
            </w:r>
            <w:r>
              <w:rPr>
                <w:rFonts w:ascii="Lora" w:hAnsi="Lora" w:eastAsia="Lora" w:cs="Lora"/>
                <w:b/>
                <w:color w:val="1155CC"/>
                <w:rtl w:val="0"/>
              </w:rPr>
              <w:t xml:space="preserve">end if </w:t>
            </w:r>
          </w:p>
          <w:p>
            <w:pPr>
              <w:widowControl w:val="0"/>
              <w:numPr>
                <w:ilvl w:val="0"/>
                <w:numId w:val="5"/>
              </w:numPr>
              <w:spacing w:after="0" w:line="240" w:lineRule="auto"/>
              <w:ind w:left="720" w:hanging="360"/>
              <w:rPr>
                <w:rFonts w:ascii="Lora" w:hAnsi="Lora" w:eastAsia="Lora" w:cs="Lora"/>
                <w:b/>
                <w:color w:val="1155CC"/>
              </w:rPr>
            </w:pPr>
            <w:r>
              <w:rPr>
                <w:rFonts w:ascii="Lora" w:hAnsi="Lora" w:eastAsia="Lora" w:cs="Lora"/>
                <w:b/>
                <w:color w:val="1155CC"/>
                <w:rtl w:val="0"/>
              </w:rPr>
              <w:t xml:space="preserve"> </w:t>
            </w:r>
            <w:r>
              <w:rPr>
                <w:rFonts w:ascii="Lora" w:hAnsi="Lora" w:eastAsia="Lora" w:cs="Lora"/>
                <w:b/>
                <w:color w:val="1155CC"/>
                <w:rtl w:val="0"/>
              </w:rPr>
              <w:tab/>
            </w:r>
            <w:r>
              <w:rPr>
                <w:rFonts w:ascii="Lora" w:hAnsi="Lora" w:eastAsia="Lora" w:cs="Lora"/>
                <w:b/>
                <w:color w:val="1155CC"/>
                <w:rtl w:val="0"/>
              </w:rPr>
              <w:t xml:space="preserve">end if </w:t>
            </w:r>
          </w:p>
          <w:p>
            <w:pPr>
              <w:widowControl w:val="0"/>
              <w:numPr>
                <w:ilvl w:val="0"/>
                <w:numId w:val="5"/>
              </w:numPr>
              <w:spacing w:after="0" w:line="240" w:lineRule="auto"/>
              <w:ind w:left="720" w:hanging="360"/>
              <w:rPr>
                <w:rFonts w:ascii="Lora" w:hAnsi="Lora" w:eastAsia="Lora" w:cs="Lora"/>
                <w:b/>
                <w:color w:val="1155CC"/>
              </w:rPr>
            </w:pPr>
            <w:r>
              <w:rPr>
                <w:rFonts w:ascii="Lora" w:hAnsi="Lora" w:eastAsia="Lora" w:cs="Lora"/>
                <w:b/>
                <w:color w:val="1155CC"/>
                <w:rtl w:val="0"/>
              </w:rPr>
              <w:t>end for</w:t>
            </w:r>
          </w:p>
          <w:p>
            <w:pPr>
              <w:widowControl w:val="0"/>
              <w:numPr>
                <w:ilvl w:val="0"/>
                <w:numId w:val="5"/>
              </w:numPr>
              <w:spacing w:after="0" w:line="240" w:lineRule="auto"/>
              <w:ind w:left="720" w:hanging="360"/>
              <w:rPr>
                <w:rFonts w:ascii="Lora Medium" w:hAnsi="Lora Medium" w:eastAsia="Lora Medium" w:cs="Lora Medium"/>
                <w:color w:val="1155CC"/>
              </w:rPr>
            </w:pPr>
            <w:r>
              <w:rPr>
                <w:rFonts w:ascii="Lora" w:hAnsi="Lora" w:eastAsia="Lora" w:cs="Lora"/>
                <w:b/>
                <w:color w:val="1155CC"/>
                <w:rtl w:val="0"/>
              </w:rPr>
              <w:t xml:space="preserve">return </w:t>
            </w:r>
            <w:r>
              <w:rPr>
                <w:rFonts w:ascii="Lora Medium" w:hAnsi="Lora Medium" w:eastAsia="Lora Medium" w:cs="Lora Medium"/>
                <w:color w:val="1155CC"/>
                <w:rtl w:val="0"/>
              </w:rPr>
              <w:t>mnc</w:t>
            </w:r>
          </w:p>
        </w:tc>
      </w:tr>
    </w:tbl>
    <w:p>
      <w:pPr>
        <w:pStyle w:val="4"/>
        <w:rPr>
          <w:sz w:val="24"/>
          <w:szCs w:val="24"/>
        </w:rPr>
      </w:pPr>
      <w:bookmarkStart w:id="17" w:name="_heading=h.y3w3pu9lqexn" w:colFirst="0" w:colLast="0"/>
      <w:bookmarkEnd w:id="17"/>
    </w:p>
    <w:p>
      <w:pPr>
        <w:pStyle w:val="4"/>
        <w:rPr>
          <w:sz w:val="24"/>
          <w:szCs w:val="24"/>
        </w:rPr>
      </w:pPr>
      <w:bookmarkStart w:id="18" w:name="_heading=h.1wi1q5uzlcm6" w:colFirst="0" w:colLast="0"/>
      <w:bookmarkEnd w:id="18"/>
      <w:r>
        <w:rPr>
          <w:sz w:val="24"/>
          <w:szCs w:val="24"/>
          <w:rtl w:val="0"/>
        </w:rPr>
        <w:t xml:space="preserve">Pseudocode (Tabulation method): </w:t>
      </w:r>
    </w:p>
    <w:tbl>
      <w:tblPr>
        <w:tblStyle w:val="31"/>
        <w:tblW w:w="909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9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46" w:hRule="atLeast"/>
        </w:trPr>
        <w:tc>
          <w:tcPr>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tcPr>
          <w:p>
            <w:pPr>
              <w:widowControl w:val="0"/>
              <w:spacing w:after="0" w:line="240" w:lineRule="auto"/>
              <w:rPr>
                <w:rFonts w:ascii="Lora Medium" w:hAnsi="Lora Medium" w:eastAsia="Lora Medium" w:cs="Lora Medium"/>
                <w:color w:val="1155CC"/>
              </w:rPr>
            </w:pPr>
            <w:r>
              <w:rPr>
                <w:rFonts w:ascii="Lora" w:hAnsi="Lora" w:eastAsia="Lora" w:cs="Lora"/>
                <w:b/>
                <w:color w:val="1155CC"/>
                <w:rtl w:val="0"/>
              </w:rPr>
              <w:t xml:space="preserve">Function </w:t>
            </w:r>
            <w:r>
              <w:rPr>
                <w:rFonts w:ascii="Lora Medium" w:hAnsi="Lora Medium" w:eastAsia="Lora Medium" w:cs="Lora Medium"/>
                <w:color w:val="1155CC"/>
                <w:rtl w:val="0"/>
              </w:rPr>
              <w:t>Coin-Change (</w:t>
            </w:r>
            <w:r>
              <w:rPr>
                <w:rFonts w:ascii="Lora Medium" w:hAnsi="Lora Medium" w:eastAsia="Lora Medium" w:cs="Lora Medium"/>
                <w:i/>
                <w:color w:val="1155CC"/>
                <w:rtl w:val="0"/>
              </w:rPr>
              <w:t>M, C, d</w:t>
            </w:r>
            <w:r>
              <w:rPr>
                <w:rFonts w:ascii="Lora Medium" w:hAnsi="Lora Medium" w:eastAsia="Lora Medium" w:cs="Lora Medium"/>
                <w:color w:val="1155CC"/>
                <w:rtl w:val="0"/>
              </w:rPr>
              <w:t>):</w:t>
            </w:r>
          </w:p>
          <w:p>
            <w:pPr>
              <w:widowControl w:val="0"/>
              <w:numPr>
                <w:ilvl w:val="0"/>
                <w:numId w:val="6"/>
              </w:numPr>
              <w:spacing w:after="0" w:line="240" w:lineRule="auto"/>
              <w:ind w:left="720" w:hanging="360"/>
              <w:rPr>
                <w:color w:val="1155CC"/>
              </w:rPr>
            </w:pPr>
            <w:r>
              <w:rPr>
                <w:rFonts w:ascii="Lora Medium" w:hAnsi="Lora Medium" w:eastAsia="Lora Medium" w:cs="Lora Medium"/>
                <w:color w:val="1155CC"/>
                <w:rtl w:val="0"/>
              </w:rPr>
              <w:t>create an array mnc[0…M]</w:t>
            </w:r>
          </w:p>
          <w:p>
            <w:pPr>
              <w:widowControl w:val="0"/>
              <w:numPr>
                <w:ilvl w:val="0"/>
                <w:numId w:val="6"/>
              </w:numPr>
              <w:spacing w:after="0" w:line="240" w:lineRule="auto"/>
              <w:ind w:left="720" w:hanging="360"/>
              <w:rPr>
                <w:color w:val="1155CC"/>
              </w:rPr>
            </w:pPr>
            <w:r>
              <w:rPr>
                <w:rFonts w:ascii="Lora Medium" w:hAnsi="Lora Medium" w:eastAsia="Lora Medium" w:cs="Lora Medium"/>
                <w:color w:val="1155CC"/>
                <w:rtl w:val="0"/>
              </w:rPr>
              <w:t>mnc[0] = 0</w:t>
            </w:r>
          </w:p>
          <w:p>
            <w:pPr>
              <w:widowControl w:val="0"/>
              <w:numPr>
                <w:ilvl w:val="0"/>
                <w:numId w:val="6"/>
              </w:numPr>
              <w:spacing w:after="0" w:line="240" w:lineRule="auto"/>
              <w:ind w:left="720" w:hanging="360"/>
              <w:rPr>
                <w:color w:val="1155CC"/>
              </w:rPr>
            </w:pPr>
            <w:r>
              <w:rPr>
                <w:rFonts w:ascii="Lora" w:hAnsi="Lora" w:eastAsia="Lora" w:cs="Lora"/>
                <w:b/>
                <w:color w:val="1155CC"/>
                <w:rtl w:val="0"/>
              </w:rPr>
              <w:t xml:space="preserve">for </w:t>
            </w:r>
            <w:r>
              <w:rPr>
                <w:rFonts w:ascii="Lora Medium" w:hAnsi="Lora Medium" w:eastAsia="Lora Medium" w:cs="Lora Medium"/>
                <w:color w:val="1155CC"/>
                <w:rtl w:val="0"/>
              </w:rPr>
              <w:t xml:space="preserve">m = 1 to M </w:t>
            </w:r>
            <w:r>
              <w:rPr>
                <w:rFonts w:ascii="Lora" w:hAnsi="Lora" w:eastAsia="Lora" w:cs="Lora"/>
                <w:b/>
                <w:color w:val="1155CC"/>
                <w:rtl w:val="0"/>
              </w:rPr>
              <w:t>do</w:t>
            </w:r>
          </w:p>
          <w:p>
            <w:pPr>
              <w:widowControl w:val="0"/>
              <w:numPr>
                <w:ilvl w:val="0"/>
                <w:numId w:val="6"/>
              </w:numPr>
              <w:spacing w:after="0" w:line="240" w:lineRule="auto"/>
              <w:ind w:left="720" w:hanging="360"/>
              <w:rPr>
                <w:rFonts w:ascii="Lora Medium" w:hAnsi="Lora Medium" w:eastAsia="Lora Medium" w:cs="Lora Medium"/>
                <w:color w:val="1155CC"/>
              </w:rPr>
            </w:pPr>
            <w:r>
              <w:rPr>
                <w:rFonts w:ascii="Lora Medium" w:hAnsi="Lora Medium" w:eastAsia="Lora Medium" w:cs="Lora Medium"/>
                <w:color w:val="1155CC"/>
                <w:rtl w:val="0"/>
              </w:rPr>
              <w:t xml:space="preserve"> </w:t>
            </w:r>
            <w:r>
              <w:rPr>
                <w:rFonts w:ascii="Lora Medium" w:hAnsi="Lora Medium" w:eastAsia="Lora Medium" w:cs="Lora Medium"/>
                <w:color w:val="1155CC"/>
                <w:rtl w:val="0"/>
              </w:rPr>
              <w:tab/>
            </w:r>
            <w:r>
              <w:rPr>
                <w:rFonts w:ascii="Lora Medium" w:hAnsi="Lora Medium" w:eastAsia="Lora Medium" w:cs="Lora Medium"/>
                <w:color w:val="1155CC"/>
                <w:rtl w:val="0"/>
              </w:rPr>
              <w:t>mnc[m] = infinity</w:t>
            </w:r>
          </w:p>
          <w:p>
            <w:pPr>
              <w:widowControl w:val="0"/>
              <w:numPr>
                <w:ilvl w:val="0"/>
                <w:numId w:val="6"/>
              </w:numPr>
              <w:spacing w:after="0" w:line="240" w:lineRule="auto"/>
              <w:ind w:left="720" w:hanging="360"/>
              <w:rPr>
                <w:rFonts w:ascii="Lora Medium" w:hAnsi="Lora Medium" w:eastAsia="Lora Medium" w:cs="Lora Medium"/>
                <w:color w:val="1155CC"/>
              </w:rPr>
            </w:pPr>
            <w:r>
              <w:rPr>
                <w:rFonts w:ascii="Lora Medium" w:hAnsi="Lora Medium" w:eastAsia="Lora Medium" w:cs="Lora Medium"/>
                <w:color w:val="1155CC"/>
                <w:rtl w:val="0"/>
              </w:rPr>
              <w:t xml:space="preserve"> </w:t>
            </w:r>
            <w:r>
              <w:rPr>
                <w:rFonts w:ascii="Lora Medium" w:hAnsi="Lora Medium" w:eastAsia="Lora Medium" w:cs="Lora Medium"/>
                <w:color w:val="1155CC"/>
                <w:rtl w:val="0"/>
              </w:rPr>
              <w:tab/>
            </w:r>
            <w:r>
              <w:rPr>
                <w:rFonts w:ascii="Lora" w:hAnsi="Lora" w:eastAsia="Lora" w:cs="Lora"/>
                <w:b/>
                <w:color w:val="1155CC"/>
                <w:rtl w:val="0"/>
              </w:rPr>
              <w:t xml:space="preserve">for </w:t>
            </w:r>
            <w:r>
              <w:rPr>
                <w:rFonts w:ascii="Lora Medium" w:hAnsi="Lora Medium" w:eastAsia="Lora Medium" w:cs="Lora Medium"/>
                <w:color w:val="1155CC"/>
                <w:rtl w:val="0"/>
              </w:rPr>
              <w:t xml:space="preserve">i=1 to d </w:t>
            </w:r>
            <w:r>
              <w:rPr>
                <w:rFonts w:ascii="Lora" w:hAnsi="Lora" w:eastAsia="Lora" w:cs="Lora"/>
                <w:b/>
                <w:color w:val="1155CC"/>
                <w:rtl w:val="0"/>
              </w:rPr>
              <w:t>do</w:t>
            </w:r>
            <w:r>
              <w:rPr>
                <w:rFonts w:ascii="Lora Medium" w:hAnsi="Lora Medium" w:eastAsia="Lora Medium" w:cs="Lora Medium"/>
                <w:color w:val="1155CC"/>
                <w:rtl w:val="0"/>
              </w:rPr>
              <w:tab/>
            </w:r>
            <w:r>
              <w:rPr>
                <w:rFonts w:ascii="Lora Medium" w:hAnsi="Lora Medium" w:eastAsia="Lora Medium" w:cs="Lora Medium"/>
                <w:color w:val="1155CC"/>
                <w:rtl w:val="0"/>
              </w:rPr>
              <w:tab/>
            </w:r>
          </w:p>
          <w:p>
            <w:pPr>
              <w:widowControl w:val="0"/>
              <w:numPr>
                <w:ilvl w:val="0"/>
                <w:numId w:val="6"/>
              </w:numPr>
              <w:spacing w:after="0" w:line="240" w:lineRule="auto"/>
              <w:ind w:left="720" w:hanging="360"/>
              <w:rPr>
                <w:color w:val="1155CC"/>
              </w:rPr>
            </w:pPr>
            <w:r>
              <w:rPr>
                <w:rFonts w:ascii="Lora Medium" w:hAnsi="Lora Medium" w:eastAsia="Lora Medium" w:cs="Lora Medium"/>
                <w:color w:val="1155CC"/>
                <w:rtl w:val="0"/>
              </w:rPr>
              <w:t xml:space="preserve"> </w:t>
            </w:r>
            <w:r>
              <w:rPr>
                <w:rFonts w:ascii="Lora Medium" w:hAnsi="Lora Medium" w:eastAsia="Lora Medium" w:cs="Lora Medium"/>
                <w:color w:val="1155CC"/>
                <w:rtl w:val="0"/>
              </w:rPr>
              <w:tab/>
            </w:r>
            <w:r>
              <w:rPr>
                <w:rFonts w:ascii="Lora Medium" w:hAnsi="Lora Medium" w:eastAsia="Lora Medium" w:cs="Lora Medium"/>
                <w:color w:val="1155CC"/>
                <w:rtl w:val="0"/>
              </w:rPr>
              <w:tab/>
            </w:r>
            <w:r>
              <w:rPr>
                <w:rFonts w:ascii="Lora" w:hAnsi="Lora" w:eastAsia="Lora" w:cs="Lora"/>
                <w:b/>
                <w:color w:val="1155CC"/>
                <w:rtl w:val="0"/>
              </w:rPr>
              <w:t xml:space="preserve">if </w:t>
            </w:r>
            <w:r>
              <w:rPr>
                <w:rFonts w:ascii="Lora Medium" w:hAnsi="Lora Medium" w:eastAsia="Lora Medium" w:cs="Lora Medium"/>
                <w:color w:val="1155CC"/>
                <w:rtl w:val="0"/>
              </w:rPr>
              <w:t xml:space="preserve">C[i] &lt;= m </w:t>
            </w:r>
            <w:r>
              <w:rPr>
                <w:rFonts w:ascii="Lora" w:hAnsi="Lora" w:eastAsia="Lora" w:cs="Lora"/>
                <w:b/>
                <w:color w:val="1155CC"/>
                <w:rtl w:val="0"/>
              </w:rPr>
              <w:t xml:space="preserve">and </w:t>
            </w:r>
            <w:r>
              <w:rPr>
                <w:rFonts w:ascii="Lora Medium" w:hAnsi="Lora Medium" w:eastAsia="Lora Medium" w:cs="Lora Medium"/>
                <w:color w:val="1155CC"/>
                <w:rtl w:val="0"/>
              </w:rPr>
              <w:t xml:space="preserve">mnc[m-C[i]]+1 &lt; mnc[m] </w:t>
            </w:r>
            <w:r>
              <w:rPr>
                <w:rFonts w:ascii="Lora" w:hAnsi="Lora" w:eastAsia="Lora" w:cs="Lora"/>
                <w:b/>
                <w:color w:val="1155CC"/>
                <w:rtl w:val="0"/>
              </w:rPr>
              <w:t>then</w:t>
            </w:r>
          </w:p>
          <w:p>
            <w:pPr>
              <w:widowControl w:val="0"/>
              <w:numPr>
                <w:ilvl w:val="0"/>
                <w:numId w:val="6"/>
              </w:numPr>
              <w:spacing w:after="0" w:line="240" w:lineRule="auto"/>
              <w:ind w:left="720" w:hanging="360"/>
              <w:rPr>
                <w:rFonts w:ascii="Lora Medium" w:hAnsi="Lora Medium" w:eastAsia="Lora Medium" w:cs="Lora Medium"/>
                <w:color w:val="1155CC"/>
              </w:rPr>
            </w:pPr>
            <w:r>
              <w:rPr>
                <w:rFonts w:ascii="Lora Medium" w:hAnsi="Lora Medium" w:eastAsia="Lora Medium" w:cs="Lora Medium"/>
                <w:color w:val="1155CC"/>
                <w:rtl w:val="0"/>
              </w:rPr>
              <w:t xml:space="preserve"> </w:t>
            </w:r>
            <w:r>
              <w:rPr>
                <w:rFonts w:ascii="Lora Medium" w:hAnsi="Lora Medium" w:eastAsia="Lora Medium" w:cs="Lora Medium"/>
                <w:color w:val="1155CC"/>
                <w:rtl w:val="0"/>
              </w:rPr>
              <w:tab/>
            </w:r>
            <w:r>
              <w:rPr>
                <w:rFonts w:ascii="Lora Medium" w:hAnsi="Lora Medium" w:eastAsia="Lora Medium" w:cs="Lora Medium"/>
                <w:color w:val="1155CC"/>
                <w:rtl w:val="0"/>
              </w:rPr>
              <w:tab/>
            </w:r>
            <w:r>
              <w:rPr>
                <w:rFonts w:ascii="Lora Medium" w:hAnsi="Lora Medium" w:eastAsia="Lora Medium" w:cs="Lora Medium"/>
                <w:color w:val="1155CC"/>
                <w:rtl w:val="0"/>
              </w:rPr>
              <w:tab/>
            </w:r>
            <w:r>
              <w:rPr>
                <w:rFonts w:ascii="Lora Medium" w:hAnsi="Lora Medium" w:eastAsia="Lora Medium" w:cs="Lora Medium"/>
                <w:color w:val="1155CC"/>
                <w:rtl w:val="0"/>
              </w:rPr>
              <w:t>mnc[m] = mnc[m-C[i]]+1</w:t>
            </w:r>
          </w:p>
          <w:p>
            <w:pPr>
              <w:widowControl w:val="0"/>
              <w:numPr>
                <w:ilvl w:val="0"/>
                <w:numId w:val="6"/>
              </w:numPr>
              <w:spacing w:after="0" w:line="240" w:lineRule="auto"/>
              <w:ind w:left="720" w:hanging="360"/>
              <w:rPr>
                <w:b/>
                <w:color w:val="1155CC"/>
              </w:rPr>
            </w:pPr>
            <w:r>
              <w:rPr>
                <w:rFonts w:ascii="Lora" w:hAnsi="Lora" w:eastAsia="Lora" w:cs="Lora"/>
                <w:b/>
                <w:color w:val="1155CC"/>
                <w:rtl w:val="0"/>
              </w:rPr>
              <w:t xml:space="preserve"> </w:t>
            </w:r>
            <w:r>
              <w:rPr>
                <w:rFonts w:ascii="Lora" w:hAnsi="Lora" w:eastAsia="Lora" w:cs="Lora"/>
                <w:b/>
                <w:color w:val="1155CC"/>
                <w:rtl w:val="0"/>
              </w:rPr>
              <w:tab/>
            </w:r>
            <w:r>
              <w:rPr>
                <w:rFonts w:ascii="Lora" w:hAnsi="Lora" w:eastAsia="Lora" w:cs="Lora"/>
                <w:b/>
                <w:color w:val="1155CC"/>
                <w:rtl w:val="0"/>
              </w:rPr>
              <w:tab/>
            </w:r>
            <w:r>
              <w:rPr>
                <w:rFonts w:ascii="Lora" w:hAnsi="Lora" w:eastAsia="Lora" w:cs="Lora"/>
                <w:b/>
                <w:color w:val="1155CC"/>
                <w:rtl w:val="0"/>
              </w:rPr>
              <w:t xml:space="preserve">end if </w:t>
            </w:r>
          </w:p>
          <w:p>
            <w:pPr>
              <w:widowControl w:val="0"/>
              <w:numPr>
                <w:ilvl w:val="0"/>
                <w:numId w:val="6"/>
              </w:numPr>
              <w:spacing w:after="0" w:line="240" w:lineRule="auto"/>
              <w:ind w:left="720" w:hanging="360"/>
              <w:rPr>
                <w:b/>
                <w:color w:val="1155CC"/>
              </w:rPr>
            </w:pPr>
            <w:r>
              <w:rPr>
                <w:rFonts w:ascii="Lora" w:hAnsi="Lora" w:eastAsia="Lora" w:cs="Lora"/>
                <w:b/>
                <w:color w:val="1155CC"/>
                <w:rtl w:val="0"/>
              </w:rPr>
              <w:t xml:space="preserve"> </w:t>
            </w:r>
            <w:r>
              <w:rPr>
                <w:rFonts w:ascii="Lora" w:hAnsi="Lora" w:eastAsia="Lora" w:cs="Lora"/>
                <w:b/>
                <w:color w:val="1155CC"/>
                <w:rtl w:val="0"/>
              </w:rPr>
              <w:tab/>
            </w:r>
            <w:r>
              <w:rPr>
                <w:rFonts w:ascii="Lora" w:hAnsi="Lora" w:eastAsia="Lora" w:cs="Lora"/>
                <w:b/>
                <w:color w:val="1155CC"/>
                <w:rtl w:val="0"/>
              </w:rPr>
              <w:t>end for</w:t>
            </w:r>
          </w:p>
          <w:p>
            <w:pPr>
              <w:widowControl w:val="0"/>
              <w:numPr>
                <w:ilvl w:val="0"/>
                <w:numId w:val="6"/>
              </w:numPr>
              <w:spacing w:after="0" w:line="240" w:lineRule="auto"/>
              <w:ind w:left="720" w:hanging="360"/>
              <w:rPr>
                <w:b/>
                <w:color w:val="1155CC"/>
              </w:rPr>
            </w:pPr>
            <w:r>
              <w:rPr>
                <w:rFonts w:ascii="Lora" w:hAnsi="Lora" w:eastAsia="Lora" w:cs="Lora"/>
                <w:b/>
                <w:color w:val="1155CC"/>
                <w:rtl w:val="0"/>
              </w:rPr>
              <w:t>end for</w:t>
            </w:r>
          </w:p>
          <w:p>
            <w:pPr>
              <w:widowControl w:val="0"/>
              <w:numPr>
                <w:ilvl w:val="0"/>
                <w:numId w:val="6"/>
              </w:numPr>
              <w:spacing w:after="0" w:line="240" w:lineRule="auto"/>
              <w:ind w:left="720" w:hanging="360"/>
              <w:rPr>
                <w:rFonts w:ascii="Lora Medium" w:hAnsi="Lora Medium" w:eastAsia="Lora Medium" w:cs="Lora Medium"/>
                <w:color w:val="1155CC"/>
              </w:rPr>
            </w:pPr>
            <w:r>
              <w:rPr>
                <w:rFonts w:ascii="Lora" w:hAnsi="Lora" w:eastAsia="Lora" w:cs="Lora"/>
                <w:b/>
                <w:color w:val="1155CC"/>
                <w:rtl w:val="0"/>
              </w:rPr>
              <w:t xml:space="preserve">return </w:t>
            </w:r>
            <w:r>
              <w:rPr>
                <w:rFonts w:ascii="Lora Medium" w:hAnsi="Lora Medium" w:eastAsia="Lora Medium" w:cs="Lora Medium"/>
                <w:color w:val="1155CC"/>
                <w:rtl w:val="0"/>
              </w:rPr>
              <w:t>mnc[M]</w:t>
            </w:r>
          </w:p>
        </w:tc>
      </w:tr>
    </w:tbl>
    <w:p>
      <w:pPr>
        <w:pStyle w:val="4"/>
        <w:rPr>
          <w:rFonts w:hint="default"/>
          <w:sz w:val="32"/>
          <w:szCs w:val="32"/>
          <w:highlight w:val="yellow"/>
          <w:rtl w:val="0"/>
          <w:lang w:val="en-US"/>
        </w:rPr>
      </w:pPr>
      <w:bookmarkStart w:id="19" w:name="_heading=h.bpiv7uc6molq" w:colFirst="0" w:colLast="0"/>
      <w:bookmarkEnd w:id="19"/>
      <w:r>
        <w:rPr>
          <w:sz w:val="32"/>
          <w:szCs w:val="32"/>
          <w:highlight w:val="yellow"/>
          <w:rtl w:val="0"/>
        </w:rPr>
        <w:t xml:space="preserve">Pseudocode </w:t>
      </w:r>
      <w:r>
        <w:rPr>
          <w:rFonts w:hint="default"/>
          <w:sz w:val="32"/>
          <w:szCs w:val="32"/>
          <w:highlight w:val="yellow"/>
          <w:rtl w:val="0"/>
          <w:lang w:val="en-US"/>
        </w:rPr>
        <w:t>(Broad Version)</w:t>
      </w:r>
    </w:p>
    <w:p>
      <w:pPr>
        <w:rPr>
          <w:rFonts w:hint="default"/>
          <w:sz w:val="28"/>
          <w:szCs w:val="28"/>
          <w:lang w:val="en-US"/>
        </w:rPr>
      </w:pPr>
    </w:p>
    <w:p>
      <w:pPr>
        <w:rPr>
          <w:rFonts w:hint="default"/>
          <w:sz w:val="28"/>
          <w:szCs w:val="28"/>
          <w:lang w:val="en-US"/>
        </w:rPr>
      </w:pPr>
      <w:r>
        <w:rPr>
          <w:rFonts w:hint="default"/>
          <w:sz w:val="28"/>
          <w:szCs w:val="28"/>
          <w:lang w:val="en-US"/>
        </w:rPr>
        <w:t>function minCoins(coins[], amount):</w:t>
      </w:r>
    </w:p>
    <w:p>
      <w:pPr>
        <w:rPr>
          <w:rFonts w:hint="default"/>
          <w:sz w:val="28"/>
          <w:szCs w:val="28"/>
          <w:lang w:val="en-US"/>
        </w:rPr>
      </w:pPr>
      <w:r>
        <w:rPr>
          <w:rFonts w:hint="default"/>
          <w:sz w:val="28"/>
          <w:szCs w:val="28"/>
          <w:lang w:val="en-US"/>
        </w:rPr>
        <w:t xml:space="preserve">    n = coins.length</w:t>
      </w:r>
    </w:p>
    <w:p>
      <w:pPr>
        <w:rPr>
          <w:rFonts w:hint="default"/>
          <w:sz w:val="28"/>
          <w:szCs w:val="28"/>
          <w:lang w:val="en-US"/>
        </w:rPr>
      </w:pPr>
      <w:r>
        <w:rPr>
          <w:rFonts w:hint="default"/>
          <w:sz w:val="28"/>
          <w:szCs w:val="28"/>
          <w:lang w:val="en-US"/>
        </w:rPr>
        <w:t xml:space="preserve">    // Create a 2D array to store results of subproblems</w:t>
      </w:r>
    </w:p>
    <w:p>
      <w:pPr>
        <w:rPr>
          <w:rFonts w:hint="default"/>
          <w:sz w:val="28"/>
          <w:szCs w:val="28"/>
          <w:lang w:val="en-US"/>
        </w:rPr>
      </w:pPr>
      <w:r>
        <w:rPr>
          <w:rFonts w:hint="default"/>
          <w:sz w:val="28"/>
          <w:szCs w:val="28"/>
          <w:lang w:val="en-US"/>
        </w:rPr>
        <w:t xml:space="preserve">    dp[][] = new Array(n+1, amount+1)</w:t>
      </w:r>
    </w:p>
    <w:p>
      <w:pPr>
        <w:rPr>
          <w:rFonts w:hint="default"/>
          <w:sz w:val="28"/>
          <w:szCs w:val="28"/>
          <w:lang w:val="en-US"/>
        </w:rPr>
      </w:pPr>
      <w:r>
        <w:rPr>
          <w:rFonts w:hint="default"/>
          <w:sz w:val="28"/>
          <w:szCs w:val="28"/>
          <w:lang w:val="en-US"/>
        </w:rPr>
        <w:t xml:space="preserve">    // Initialize the base cases</w:t>
      </w:r>
    </w:p>
    <w:p>
      <w:pPr>
        <w:rPr>
          <w:rFonts w:hint="default"/>
          <w:sz w:val="28"/>
          <w:szCs w:val="28"/>
          <w:lang w:val="en-US"/>
        </w:rPr>
      </w:pPr>
      <w:r>
        <w:rPr>
          <w:rFonts w:hint="default"/>
          <w:sz w:val="28"/>
          <w:szCs w:val="28"/>
          <w:lang w:val="en-US"/>
        </w:rPr>
        <w:t xml:space="preserve">    for i from 0 to n:</w:t>
      </w:r>
    </w:p>
    <w:p>
      <w:pPr>
        <w:rPr>
          <w:rFonts w:hint="default"/>
          <w:sz w:val="28"/>
          <w:szCs w:val="28"/>
          <w:lang w:val="en-US"/>
        </w:rPr>
      </w:pPr>
      <w:r>
        <w:rPr>
          <w:rFonts w:hint="default"/>
          <w:sz w:val="28"/>
          <w:szCs w:val="28"/>
          <w:lang w:val="en-US"/>
        </w:rPr>
        <w:t xml:space="preserve">        dp[i][0] = 0</w:t>
      </w:r>
    </w:p>
    <w:p>
      <w:pPr>
        <w:rPr>
          <w:rFonts w:hint="default"/>
          <w:sz w:val="28"/>
          <w:szCs w:val="28"/>
          <w:lang w:val="en-US"/>
        </w:rPr>
      </w:pPr>
      <w:r>
        <w:rPr>
          <w:rFonts w:hint="default"/>
          <w:sz w:val="28"/>
          <w:szCs w:val="28"/>
          <w:lang w:val="en-US"/>
        </w:rPr>
        <w:t xml:space="preserve">    for j from 0 to amount:</w:t>
      </w:r>
    </w:p>
    <w:p>
      <w:pPr>
        <w:rPr>
          <w:rFonts w:hint="default"/>
          <w:sz w:val="28"/>
          <w:szCs w:val="28"/>
          <w:lang w:val="en-US"/>
        </w:rPr>
      </w:pPr>
      <w:r>
        <w:rPr>
          <w:rFonts w:hint="default"/>
          <w:sz w:val="28"/>
          <w:szCs w:val="28"/>
          <w:lang w:val="en-US"/>
        </w:rPr>
        <w:t xml:space="preserve">        dp[0][j] = infinity</w:t>
      </w:r>
    </w:p>
    <w:p>
      <w:pPr>
        <w:rPr>
          <w:rFonts w:hint="default"/>
          <w:sz w:val="28"/>
          <w:szCs w:val="28"/>
          <w:lang w:val="en-US"/>
        </w:rPr>
      </w:pPr>
      <w:r>
        <w:rPr>
          <w:rFonts w:hint="default"/>
          <w:sz w:val="28"/>
          <w:szCs w:val="28"/>
          <w:lang w:val="en-US"/>
        </w:rPr>
        <w:t xml:space="preserve">    // Fill the dp table</w:t>
      </w:r>
    </w:p>
    <w:p>
      <w:pPr>
        <w:rPr>
          <w:rFonts w:hint="default"/>
          <w:sz w:val="28"/>
          <w:szCs w:val="28"/>
          <w:lang w:val="en-US"/>
        </w:rPr>
      </w:pPr>
      <w:r>
        <w:rPr>
          <w:rFonts w:hint="default"/>
          <w:sz w:val="28"/>
          <w:szCs w:val="28"/>
          <w:lang w:val="en-US"/>
        </w:rPr>
        <w:t xml:space="preserve">    for i from 1 to n:</w:t>
      </w:r>
    </w:p>
    <w:p>
      <w:pPr>
        <w:rPr>
          <w:rFonts w:hint="default"/>
          <w:sz w:val="28"/>
          <w:szCs w:val="28"/>
          <w:lang w:val="en-US"/>
        </w:rPr>
      </w:pPr>
      <w:r>
        <w:rPr>
          <w:rFonts w:hint="default"/>
          <w:sz w:val="28"/>
          <w:szCs w:val="28"/>
          <w:lang w:val="en-US"/>
        </w:rPr>
        <w:t xml:space="preserve">        for j from 1 to amount:</w:t>
      </w:r>
    </w:p>
    <w:p>
      <w:pPr>
        <w:rPr>
          <w:rFonts w:hint="default"/>
          <w:sz w:val="28"/>
          <w:szCs w:val="28"/>
          <w:lang w:val="en-US"/>
        </w:rPr>
      </w:pPr>
      <w:r>
        <w:rPr>
          <w:rFonts w:hint="default"/>
          <w:sz w:val="28"/>
          <w:szCs w:val="28"/>
          <w:lang w:val="en-US"/>
        </w:rPr>
        <w:t xml:space="preserve">            // If the current coin denomination is greater than the current amount,</w:t>
      </w:r>
    </w:p>
    <w:p>
      <w:pPr>
        <w:rPr>
          <w:rFonts w:hint="default"/>
          <w:sz w:val="28"/>
          <w:szCs w:val="28"/>
          <w:lang w:val="en-US"/>
        </w:rPr>
      </w:pPr>
      <w:r>
        <w:rPr>
          <w:rFonts w:hint="default"/>
          <w:sz w:val="28"/>
          <w:szCs w:val="28"/>
          <w:lang w:val="en-US"/>
        </w:rPr>
        <w:t xml:space="preserve">            // we cannot include it, so copy the previous row's value</w:t>
      </w:r>
    </w:p>
    <w:p>
      <w:pPr>
        <w:rPr>
          <w:rFonts w:hint="default"/>
          <w:sz w:val="28"/>
          <w:szCs w:val="28"/>
          <w:lang w:val="en-US"/>
        </w:rPr>
      </w:pPr>
      <w:r>
        <w:rPr>
          <w:rFonts w:hint="default"/>
          <w:sz w:val="28"/>
          <w:szCs w:val="28"/>
          <w:lang w:val="en-US"/>
        </w:rPr>
        <w:t xml:space="preserve">            if coins[i-1] &gt; j:</w:t>
      </w:r>
    </w:p>
    <w:p>
      <w:pPr>
        <w:rPr>
          <w:rFonts w:hint="default"/>
          <w:sz w:val="28"/>
          <w:szCs w:val="28"/>
          <w:lang w:val="en-US"/>
        </w:rPr>
      </w:pPr>
      <w:r>
        <w:rPr>
          <w:rFonts w:hint="default"/>
          <w:sz w:val="28"/>
          <w:szCs w:val="28"/>
          <w:lang w:val="en-US"/>
        </w:rPr>
        <w:t xml:space="preserve">                dp[i][j] = dp[i-1][j]</w:t>
      </w:r>
    </w:p>
    <w:p>
      <w:pPr>
        <w:rPr>
          <w:rFonts w:hint="default"/>
          <w:sz w:val="28"/>
          <w:szCs w:val="28"/>
          <w:lang w:val="en-US"/>
        </w:rPr>
      </w:pPr>
      <w:r>
        <w:rPr>
          <w:rFonts w:hint="default"/>
          <w:sz w:val="28"/>
          <w:szCs w:val="28"/>
          <w:lang w:val="en-US"/>
        </w:rPr>
        <w:t xml:space="preserve">            else:</w:t>
      </w:r>
    </w:p>
    <w:p>
      <w:pPr>
        <w:rPr>
          <w:rFonts w:hint="default"/>
          <w:sz w:val="28"/>
          <w:szCs w:val="28"/>
          <w:lang w:val="en-US"/>
        </w:rPr>
      </w:pPr>
      <w:r>
        <w:rPr>
          <w:rFonts w:hint="default"/>
          <w:sz w:val="28"/>
          <w:szCs w:val="28"/>
          <w:lang w:val="en-US"/>
        </w:rPr>
        <w:t xml:space="preserve">                // Otherwise, take the minimum of (not using current coin, 1 + using current coin)</w:t>
      </w:r>
    </w:p>
    <w:p>
      <w:pPr>
        <w:rPr>
          <w:rFonts w:hint="default"/>
          <w:sz w:val="28"/>
          <w:szCs w:val="28"/>
          <w:lang w:val="en-US"/>
        </w:rPr>
      </w:pPr>
      <w:r>
        <w:rPr>
          <w:rFonts w:hint="default"/>
          <w:sz w:val="28"/>
          <w:szCs w:val="28"/>
          <w:lang w:val="en-US"/>
        </w:rPr>
        <w:t xml:space="preserve">                dp[i][j] = min(dp[i-1][j], 1 + dp[i][j - coins[i-1]])</w:t>
      </w:r>
    </w:p>
    <w:p>
      <w:pPr>
        <w:rPr>
          <w:rFonts w:hint="default"/>
          <w:sz w:val="28"/>
          <w:szCs w:val="28"/>
          <w:lang w:val="en-US"/>
        </w:rPr>
      </w:pPr>
      <w:r>
        <w:rPr>
          <w:rFonts w:hint="default"/>
          <w:sz w:val="28"/>
          <w:szCs w:val="28"/>
          <w:lang w:val="en-US"/>
        </w:rPr>
        <w:t xml:space="preserve">    return dp[n][amount]</w:t>
      </w:r>
    </w:p>
    <w:p>
      <w:pPr>
        <w:rPr>
          <w:rFonts w:hint="default"/>
          <w:lang w:val="en-US"/>
        </w:rPr>
      </w:pPr>
    </w:p>
    <w:p>
      <w:pPr>
        <w:pStyle w:val="4"/>
        <w:rPr>
          <w:rtl w:val="0"/>
        </w:rPr>
      </w:pPr>
      <w:bookmarkStart w:id="20" w:name="_heading=h.1ajdybjhqhue" w:colFirst="0" w:colLast="0"/>
      <w:bookmarkEnd w:id="20"/>
    </w:p>
    <w:p>
      <w:pPr>
        <w:pStyle w:val="4"/>
      </w:pPr>
      <w:r>
        <w:rPr>
          <w:rtl w:val="0"/>
        </w:rPr>
        <w:t>Food for thought:</w:t>
      </w:r>
    </w:p>
    <w:p>
      <w:r>
        <w:rPr>
          <w:rtl w:val="0"/>
        </w:rPr>
        <w:t>How to print the coins taken?</w:t>
      </w:r>
    </w:p>
    <w:p>
      <w:pPr>
        <w:pStyle w:val="3"/>
      </w:pPr>
      <w:bookmarkStart w:id="21" w:name="_heading=h.8bpuaed23wng" w:colFirst="0" w:colLast="0"/>
      <w:bookmarkEnd w:id="21"/>
      <w:r>
        <w:rPr>
          <w:rtl w:val="0"/>
        </w:rPr>
        <w:t>Alternative Problem 2.2</w:t>
      </w:r>
    </w:p>
    <w:p>
      <w:r>
        <w:rPr>
          <w:rtl w:val="0"/>
        </w:rPr>
        <w:t xml:space="preserve">Consider the problem of making a </w:t>
      </w:r>
      <w:r>
        <w:rPr>
          <w:b/>
          <w:rtl w:val="0"/>
        </w:rPr>
        <w:t>M</w:t>
      </w:r>
      <w:r>
        <w:rPr>
          <w:rtl w:val="0"/>
        </w:rPr>
        <w:t xml:space="preserve"> meter long rope using smaller ropes. There are</w:t>
      </w:r>
      <w:r>
        <w:rPr>
          <w:b/>
          <w:rtl w:val="0"/>
        </w:rPr>
        <w:t xml:space="preserve"> d</w:t>
      </w:r>
      <w:r>
        <w:rPr>
          <w:rtl w:val="0"/>
        </w:rPr>
        <w:t xml:space="preserve"> types of ropes </w:t>
      </w:r>
      <w:r>
        <w:rPr>
          <w:b/>
          <w:rtl w:val="0"/>
        </w:rPr>
        <w:t>C = {c1,  c2,  …,  cd}</w:t>
      </w:r>
      <w:r>
        <w:rPr>
          <w:rtl w:val="0"/>
        </w:rPr>
        <w:t xml:space="preserve">, each rope’s value is an integer and there are an infinite number of ropes for each rope type. Joining two ropes together costs X dollar. Write an algorithm to make the </w:t>
      </w:r>
      <w:r>
        <w:rPr>
          <w:b/>
          <w:rtl w:val="0"/>
        </w:rPr>
        <w:t xml:space="preserve">M </w:t>
      </w:r>
      <w:r>
        <w:rPr>
          <w:rtl w:val="0"/>
        </w:rPr>
        <w:t xml:space="preserve">meter long rope with minimum costs. </w:t>
      </w:r>
    </w:p>
    <w:p>
      <w:pPr>
        <w:rPr>
          <w:b/>
          <w:color w:val="5B9BD5"/>
        </w:rPr>
      </w:pPr>
      <w:bookmarkStart w:id="22" w:name="_GoBack"/>
      <w:bookmarkEnd w:id="22"/>
    </w:p>
    <w:sectPr>
      <w:pgSz w:w="11906" w:h="16838"/>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Siyam Rupali"/>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Lora Medium">
    <w:altName w:val="Siyam Rupali"/>
    <w:panose1 w:val="00000000000000000000"/>
    <w:charset w:val="00"/>
    <w:family w:val="auto"/>
    <w:pitch w:val="default"/>
    <w:sig w:usb0="00000000" w:usb1="00000000" w:usb2="00000000" w:usb3="00000000" w:csb0="00000000" w:csb1="00000000"/>
  </w:font>
  <w:font w:name="Lora">
    <w:altName w:val="Siyam Rupali"/>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iyam Rupali">
    <w:panose1 w:val="02000500000000020004"/>
    <w:charset w:val="00"/>
    <w:family w:val="auto"/>
    <w:pitch w:val="default"/>
    <w:sig w:usb0="00010000" w:usb1="00000000" w:usb2="00000000" w:usb3="00000000" w:csb0="00000001"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03D62ECE"/>
    <w:multiLevelType w:val="multilevel"/>
    <w:tmpl w:val="03D62EC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47E2C67"/>
    <w:rsid w:val="32BD456E"/>
    <w:rsid w:val="64AB63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next w:val="1"/>
    <w:link w:val="14"/>
    <w:qFormat/>
    <w:uiPriority w:val="9"/>
    <w:pPr>
      <w:keepNext/>
      <w:keepLines/>
      <w:spacing w:before="240" w:after="0" w:line="259" w:lineRule="auto"/>
      <w:outlineLvl w:val="0"/>
    </w:pPr>
    <w:rPr>
      <w:rFonts w:asciiTheme="majorHAnsi" w:hAnsiTheme="majorHAnsi" w:eastAsiaTheme="majorEastAsia" w:cstheme="majorBidi"/>
      <w:color w:val="2F5597" w:themeColor="accent1" w:themeShade="BF"/>
      <w:sz w:val="32"/>
      <w:szCs w:val="32"/>
      <w:lang w:val="en-US"/>
    </w:rPr>
  </w:style>
  <w:style w:type="paragraph" w:styleId="3">
    <w:name w:val="heading 2"/>
    <w:next w:val="1"/>
    <w:qFormat/>
    <w:uiPriority w:val="0"/>
    <w:pPr>
      <w:keepNext/>
      <w:keepLines/>
      <w:spacing w:before="360" w:after="80" w:line="259" w:lineRule="auto"/>
      <w:outlineLvl w:val="1"/>
    </w:pPr>
    <w:rPr>
      <w:rFonts w:ascii="Calibri" w:hAnsi="Calibri" w:eastAsia="Calibri" w:cs="Calibri"/>
      <w:b/>
      <w:color w:val="0B5394"/>
      <w:sz w:val="28"/>
      <w:szCs w:val="28"/>
      <w:lang w:val="en-US"/>
    </w:rPr>
  </w:style>
  <w:style w:type="paragraph" w:styleId="4">
    <w:name w:val="heading 3"/>
    <w:next w:val="1"/>
    <w:uiPriority w:val="0"/>
    <w:pPr>
      <w:keepNext/>
      <w:keepLines/>
      <w:spacing w:before="40" w:after="0" w:line="259" w:lineRule="auto"/>
      <w:outlineLvl w:val="2"/>
    </w:pPr>
    <w:rPr>
      <w:rFonts w:ascii="Calibri" w:hAnsi="Calibri" w:eastAsia="Calibri" w:cs="Calibri"/>
      <w:b/>
      <w:color w:val="243F61"/>
      <w:sz w:val="26"/>
      <w:szCs w:val="26"/>
      <w:lang w:val="en-US"/>
    </w:rPr>
  </w:style>
  <w:style w:type="paragraph" w:styleId="5">
    <w:name w:val="heading 4"/>
    <w:next w:val="1"/>
    <w:uiPriority w:val="0"/>
    <w:pPr>
      <w:keepNext/>
      <w:keepLines/>
      <w:spacing w:before="240" w:after="40" w:line="259" w:lineRule="auto"/>
      <w:outlineLvl w:val="3"/>
    </w:pPr>
    <w:rPr>
      <w:rFonts w:ascii="Calibri" w:hAnsi="Calibri" w:eastAsia="Calibri" w:cs="Calibri"/>
      <w:b/>
      <w:sz w:val="24"/>
      <w:szCs w:val="24"/>
      <w:lang w:val="en-US"/>
    </w:rPr>
  </w:style>
  <w:style w:type="paragraph" w:styleId="6">
    <w:name w:val="heading 5"/>
    <w:next w:val="1"/>
    <w:qFormat/>
    <w:uiPriority w:val="0"/>
    <w:pPr>
      <w:keepNext/>
      <w:keepLines/>
      <w:spacing w:before="220" w:after="40" w:line="259" w:lineRule="auto"/>
      <w:outlineLvl w:val="4"/>
    </w:pPr>
    <w:rPr>
      <w:rFonts w:ascii="Calibri" w:hAnsi="Calibri" w:eastAsia="Calibri" w:cs="Calibri"/>
      <w:b/>
      <w:sz w:val="22"/>
      <w:szCs w:val="22"/>
      <w:lang w:val="en-US"/>
    </w:rPr>
  </w:style>
  <w:style w:type="paragraph" w:styleId="7">
    <w:name w:val="heading 6"/>
    <w:next w:val="1"/>
    <w:uiPriority w:val="0"/>
    <w:pPr>
      <w:keepNext/>
      <w:keepLines/>
      <w:spacing w:before="200" w:after="40" w:line="259" w:lineRule="auto"/>
      <w:outlineLvl w:val="5"/>
    </w:pPr>
    <w:rPr>
      <w:rFonts w:ascii="Calibri" w:hAnsi="Calibri" w:eastAsia="Calibri" w:cs="Calibri"/>
      <w:b/>
      <w:sz w:val="20"/>
      <w:szCs w:val="20"/>
      <w:lang w:val="en-US"/>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next w:val="1"/>
    <w:uiPriority w:val="0"/>
    <w:pPr>
      <w:keepNext/>
      <w:keepLines/>
      <w:spacing w:before="360" w:after="80" w:line="259" w:lineRule="auto"/>
    </w:pPr>
    <w:rPr>
      <w:rFonts w:ascii="Georgia" w:hAnsi="Georgia" w:eastAsia="Georgia" w:cs="Georgia"/>
      <w:i/>
      <w:color w:val="666666"/>
      <w:sz w:val="48"/>
      <w:szCs w:val="48"/>
      <w:lang w:val="en-US"/>
    </w:rPr>
  </w:style>
  <w:style w:type="paragraph" w:styleId="11">
    <w:name w:val="Title"/>
    <w:next w:val="1"/>
    <w:qFormat/>
    <w:uiPriority w:val="0"/>
    <w:pPr>
      <w:keepNext/>
      <w:keepLines/>
      <w:spacing w:before="480" w:after="120" w:line="259" w:lineRule="auto"/>
      <w:jc w:val="center"/>
    </w:pPr>
    <w:rPr>
      <w:rFonts w:ascii="Cambria" w:hAnsi="Cambria" w:eastAsia="Cambria" w:cs="Cambria"/>
      <w:sz w:val="56"/>
      <w:szCs w:val="56"/>
      <w:lang w:val="en-US"/>
    </w:rPr>
  </w:style>
  <w:style w:type="table" w:customStyle="1" w:styleId="12">
    <w:name w:val="Table Normal1"/>
    <w:uiPriority w:val="0"/>
  </w:style>
  <w:style w:type="paragraph" w:styleId="13">
    <w:name w:val="List Paragraph"/>
    <w:basedOn w:val="1"/>
    <w:qFormat/>
    <w:uiPriority w:val="34"/>
    <w:pPr>
      <w:ind w:left="720"/>
      <w:contextualSpacing/>
    </w:pPr>
  </w:style>
  <w:style w:type="character" w:customStyle="1" w:styleId="14">
    <w:name w:val="Heading 1 Char"/>
    <w:basedOn w:val="8"/>
    <w:link w:val="2"/>
    <w:uiPriority w:val="9"/>
    <w:rPr>
      <w:rFonts w:asciiTheme="majorHAnsi" w:hAnsiTheme="majorHAnsi" w:eastAsiaTheme="majorEastAsia" w:cstheme="majorBidi"/>
      <w:color w:val="2F5597" w:themeColor="accent1" w:themeShade="BF"/>
      <w:sz w:val="32"/>
      <w:szCs w:val="32"/>
    </w:rPr>
  </w:style>
  <w:style w:type="table" w:customStyle="1" w:styleId="15">
    <w:name w:val="_Style 22"/>
    <w:basedOn w:val="12"/>
    <w:qFormat/>
    <w:uiPriority w:val="0"/>
    <w:pPr>
      <w:spacing w:after="0" w:line="240" w:lineRule="auto"/>
    </w:pPr>
    <w:tblPr>
      <w:tblCellMar>
        <w:left w:w="115" w:type="dxa"/>
        <w:right w:w="115" w:type="dxa"/>
      </w:tblCellMar>
    </w:tblPr>
  </w:style>
  <w:style w:type="table" w:customStyle="1" w:styleId="16">
    <w:name w:val="_Style 23"/>
    <w:basedOn w:val="12"/>
    <w:qFormat/>
    <w:uiPriority w:val="0"/>
    <w:pPr>
      <w:spacing w:after="0" w:line="240" w:lineRule="auto"/>
    </w:pPr>
    <w:tblPr>
      <w:tblCellMar>
        <w:left w:w="115" w:type="dxa"/>
        <w:right w:w="115" w:type="dxa"/>
      </w:tblCellMar>
    </w:tblPr>
  </w:style>
  <w:style w:type="table" w:customStyle="1" w:styleId="17">
    <w:name w:val="_Style 24"/>
    <w:basedOn w:val="12"/>
    <w:qFormat/>
    <w:uiPriority w:val="0"/>
    <w:pPr>
      <w:spacing w:after="0" w:line="240" w:lineRule="auto"/>
    </w:pPr>
    <w:tblPr>
      <w:tblCellMar>
        <w:left w:w="115" w:type="dxa"/>
        <w:right w:w="115" w:type="dxa"/>
      </w:tblCellMar>
    </w:tblPr>
  </w:style>
  <w:style w:type="table" w:customStyle="1" w:styleId="18">
    <w:name w:val="_Style 25"/>
    <w:basedOn w:val="12"/>
    <w:uiPriority w:val="0"/>
    <w:pPr>
      <w:spacing w:after="0" w:line="240" w:lineRule="auto"/>
    </w:pPr>
    <w:tblPr>
      <w:tblCellMar>
        <w:left w:w="115" w:type="dxa"/>
        <w:right w:w="115" w:type="dxa"/>
      </w:tblCellMar>
    </w:tblPr>
  </w:style>
  <w:style w:type="table" w:customStyle="1" w:styleId="19">
    <w:name w:val="_Style 26"/>
    <w:basedOn w:val="12"/>
    <w:uiPriority w:val="0"/>
    <w:pPr>
      <w:spacing w:after="0" w:line="240" w:lineRule="auto"/>
    </w:pPr>
    <w:tblPr>
      <w:tblCellMar>
        <w:left w:w="115" w:type="dxa"/>
        <w:right w:w="115" w:type="dxa"/>
      </w:tblCellMar>
    </w:tblPr>
  </w:style>
  <w:style w:type="table" w:customStyle="1" w:styleId="20">
    <w:name w:val="_Style 27"/>
    <w:basedOn w:val="12"/>
    <w:qFormat/>
    <w:uiPriority w:val="0"/>
    <w:pPr>
      <w:spacing w:after="0" w:line="240" w:lineRule="auto"/>
    </w:pPr>
    <w:tblPr>
      <w:tblCellMar>
        <w:left w:w="115" w:type="dxa"/>
        <w:right w:w="115" w:type="dxa"/>
      </w:tblCellMar>
    </w:tblPr>
  </w:style>
  <w:style w:type="table" w:customStyle="1" w:styleId="21">
    <w:name w:val="_Style 28"/>
    <w:basedOn w:val="12"/>
    <w:uiPriority w:val="0"/>
    <w:pPr>
      <w:spacing w:after="0" w:line="240" w:lineRule="auto"/>
    </w:pPr>
    <w:tblPr>
      <w:tblCellMar>
        <w:left w:w="115" w:type="dxa"/>
        <w:right w:w="115" w:type="dxa"/>
      </w:tblCellMar>
    </w:tblPr>
  </w:style>
  <w:style w:type="table" w:customStyle="1" w:styleId="22">
    <w:name w:val="_Style 29"/>
    <w:basedOn w:val="12"/>
    <w:qFormat/>
    <w:uiPriority w:val="0"/>
    <w:pPr>
      <w:spacing w:after="0" w:line="240" w:lineRule="auto"/>
    </w:pPr>
    <w:tblPr>
      <w:tblCellMar>
        <w:left w:w="115" w:type="dxa"/>
        <w:right w:w="115" w:type="dxa"/>
      </w:tblCellMar>
    </w:tblPr>
  </w:style>
  <w:style w:type="table" w:customStyle="1" w:styleId="23">
    <w:name w:val="_Style 30"/>
    <w:basedOn w:val="12"/>
    <w:qFormat/>
    <w:uiPriority w:val="0"/>
    <w:tblPr>
      <w:tblCellMar>
        <w:top w:w="100" w:type="dxa"/>
        <w:left w:w="100" w:type="dxa"/>
        <w:bottom w:w="100" w:type="dxa"/>
        <w:right w:w="100" w:type="dxa"/>
      </w:tblCellMar>
    </w:tblPr>
  </w:style>
  <w:style w:type="table" w:customStyle="1" w:styleId="24">
    <w:name w:val="_Style 32"/>
    <w:basedOn w:val="12"/>
    <w:uiPriority w:val="0"/>
    <w:pPr>
      <w:spacing w:after="0" w:line="240" w:lineRule="auto"/>
    </w:pPr>
    <w:tblPr>
      <w:tblCellMar>
        <w:top w:w="100" w:type="dxa"/>
        <w:left w:w="100" w:type="dxa"/>
        <w:bottom w:w="100" w:type="dxa"/>
        <w:right w:w="100" w:type="dxa"/>
      </w:tblCellMar>
    </w:tblPr>
  </w:style>
  <w:style w:type="table" w:customStyle="1" w:styleId="25">
    <w:name w:val="_Style 33"/>
    <w:basedOn w:val="12"/>
    <w:uiPriority w:val="0"/>
    <w:pPr>
      <w:spacing w:after="0" w:line="240" w:lineRule="auto"/>
    </w:pPr>
    <w:tblPr>
      <w:tblCellMar>
        <w:top w:w="100" w:type="dxa"/>
        <w:left w:w="100" w:type="dxa"/>
        <w:bottom w:w="100" w:type="dxa"/>
        <w:right w:w="100" w:type="dxa"/>
      </w:tblCellMar>
    </w:tblPr>
  </w:style>
  <w:style w:type="table" w:customStyle="1" w:styleId="26">
    <w:name w:val="_Style 34"/>
    <w:basedOn w:val="12"/>
    <w:qFormat/>
    <w:uiPriority w:val="0"/>
    <w:pPr>
      <w:spacing w:after="0" w:line="240" w:lineRule="auto"/>
    </w:pPr>
    <w:tblPr>
      <w:tblCellMar>
        <w:top w:w="100" w:type="dxa"/>
        <w:left w:w="100" w:type="dxa"/>
        <w:bottom w:w="100" w:type="dxa"/>
        <w:right w:w="100" w:type="dxa"/>
      </w:tblCellMar>
    </w:tblPr>
  </w:style>
  <w:style w:type="table" w:customStyle="1" w:styleId="27">
    <w:name w:val="_Style 35"/>
    <w:basedOn w:val="12"/>
    <w:qFormat/>
    <w:uiPriority w:val="0"/>
    <w:pPr>
      <w:spacing w:after="0" w:line="240" w:lineRule="auto"/>
    </w:pPr>
    <w:tblPr>
      <w:tblCellMar>
        <w:top w:w="100" w:type="dxa"/>
        <w:left w:w="100" w:type="dxa"/>
        <w:bottom w:w="100" w:type="dxa"/>
        <w:right w:w="100" w:type="dxa"/>
      </w:tblCellMar>
    </w:tblPr>
  </w:style>
  <w:style w:type="table" w:customStyle="1" w:styleId="28">
    <w:name w:val="_Style 36"/>
    <w:basedOn w:val="12"/>
    <w:uiPriority w:val="0"/>
    <w:pPr>
      <w:spacing w:after="0" w:line="240" w:lineRule="auto"/>
    </w:pPr>
    <w:tblPr>
      <w:tblCellMar>
        <w:top w:w="100" w:type="dxa"/>
        <w:left w:w="100" w:type="dxa"/>
        <w:bottom w:w="100" w:type="dxa"/>
        <w:right w:w="100" w:type="dxa"/>
      </w:tblCellMar>
    </w:tblPr>
  </w:style>
  <w:style w:type="table" w:customStyle="1" w:styleId="29">
    <w:name w:val="_Style 37"/>
    <w:basedOn w:val="12"/>
    <w:qFormat/>
    <w:uiPriority w:val="0"/>
    <w:pPr>
      <w:spacing w:after="0" w:line="240" w:lineRule="auto"/>
    </w:pPr>
    <w:tblPr>
      <w:tblCellMar>
        <w:top w:w="100" w:type="dxa"/>
        <w:left w:w="100" w:type="dxa"/>
        <w:bottom w:w="100" w:type="dxa"/>
        <w:right w:w="100" w:type="dxa"/>
      </w:tblCellMar>
    </w:tblPr>
  </w:style>
  <w:style w:type="table" w:customStyle="1" w:styleId="30">
    <w:name w:val="_Style 38"/>
    <w:basedOn w:val="12"/>
    <w:uiPriority w:val="0"/>
    <w:pPr>
      <w:spacing w:after="0" w:line="240" w:lineRule="auto"/>
    </w:pPr>
    <w:tblPr>
      <w:tblCellMar>
        <w:top w:w="100" w:type="dxa"/>
        <w:left w:w="100" w:type="dxa"/>
        <w:bottom w:w="100" w:type="dxa"/>
        <w:right w:w="100" w:type="dxa"/>
      </w:tblCellMar>
    </w:tblPr>
  </w:style>
  <w:style w:type="table" w:customStyle="1" w:styleId="31">
    <w:name w:val="_Style 39"/>
    <w:basedOn w:val="12"/>
    <w:qFormat/>
    <w:uiPriority w:val="0"/>
    <w:pPr>
      <w:spacing w:after="0" w:line="240" w:lineRule="auto"/>
    </w:pPr>
    <w:tblPr>
      <w:tblCellMar>
        <w:top w:w="100" w:type="dxa"/>
        <w:left w:w="100" w:type="dxa"/>
        <w:bottom w:w="100" w:type="dxa"/>
        <w:right w:w="100" w:type="dxa"/>
      </w:tblCellMar>
    </w:tblPr>
  </w:style>
  <w:style w:type="table" w:customStyle="1" w:styleId="32">
    <w:name w:val="_Style 40"/>
    <w:basedOn w:val="12"/>
    <w:uiPriority w:val="0"/>
    <w:pPr>
      <w:spacing w:after="0" w:line="240" w:lineRule="auto"/>
    </w:pPr>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lg3jIAVgl8qyaJsfmgqQeyGodw==">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51</TotalTime>
  <ScaleCrop>false</ScaleCrop>
  <LinksUpToDate>false</LinksUpToDate>
  <Application>WPS Office_12.2.0.13416_F1E327BC-269C-435d-A152-05C5408002CA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2021-08-29T02:47:00Z</dcterms:created>
  <dc:creator>Fariha Tabassum Islam - 1018052029</dc:creator>
  <cp:lastModifiedBy>tasmin sanjida</cp:lastModifiedBy>
  <dcterms:modified xsi:type="dcterms:W3CDTF">2024-03-23T16:14:19Z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1033-12.2.0.13416</vt:lpwstr>
  </property>
  <property fmtid="{D5CDD505-2E9C-101B-9397-08002B2CF9AE}" pid="3" name="ICV">
    <vt:lpwstr>24E0174C748D497B8F5CF89FAEBB419A_12</vt:lpwstr>
  </property>
</Properties>
</file>